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sign-in from Safari on Mac</w:t>
              <w:br/>
              <w:br/>
              <w:br/>
              <w:br/>
              <w:br/>
              <w:br/>
              <w:br/>
              <w:br/>
              <w:t>Hi Support,</w:t>
              <w:br/>
              <w:br/>
              <w:t>Your Google account email@server.com was just used to sign in from</w:t>
              <w:br/>
              <w:br/>
              <w:t>Safari on Mac.</w:t>
              <w:br/>
              <w:br/>
              <w:br/>
              <w:br/>
              <w:t>Support Contact</w:t>
              <w:br/>
              <w:br/>
              <w:t>email@server.com</w:t>
              <w:br/>
              <w:br/>
              <w:br/>
              <w:br/>
              <w:t>Mac</w:t>
              <w:br/>
              <w:br/>
              <w:t>Monday, 12 December 2016 11:41 (Eastern European Standard Time)</w:t>
              <w:br/>
              <w:br/>
              <w:t>Kiev, Ukraine*</w:t>
              <w:br/>
              <w:br/>
              <w:t>Safari*Don't recognise this activity?*</w:t>
              <w:br/>
              <w:br/>
              <w:t>Review your recently used devices</w:t>
              <w:br/>
              <w:br/>
              <w:t>&lt;https://accounts.google.com/AccountChooser?Email=email@server.com&amp;continue=https://security.google.com/settings/security/activity/nt/1481535716000?rfn%3D31%26rfnc%3D1%26et%3D0%26asae%3D2&gt;</w:t>
              <w:br/>
              <w:br/>
              <w:t>now.</w:t>
              <w:br/>
              <w:br/>
              <w:br/>
              <w:br/>
              <w:t>Why are we sending this? We take security very seriously and we want to</w:t>
              <w:br/>
              <w:br/>
              <w:t>keep you in the loop on important actions in your account.</w:t>
              <w:br/>
              <w:br/>
              <w:t>We were unable to determine whether you have used this browser or device</w:t>
              <w:br/>
              <w:br/>
              <w:t>with your account before. This can happen when you sign in for the first</w:t>
              <w:br/>
              <w:br/>
              <w:t>time on a new computer, phone or browser, when you use your browserвЂ™s</w:t>
              <w:br/>
              <w:br/>
              <w:t>incognito or private browsing mode or clear your cookies or when somebody</w:t>
              <w:br/>
              <w:br/>
              <w:t>else is accessing your account.</w:t>
              <w:br/>
              <w:br/>
              <w:br/>
              <w:br/>
              <w:t>Best,</w:t>
              <w:br/>
              <w:br/>
              <w:t>The Google Accounts team</w:t>
              <w:br/>
              <w:br/>
              <w:br/>
              <w:br/>
              <w:br/>
              <w:br/>
              <w:br/>
              <w:br/>
              <w:t>*The location is approximate and determined by the IP address it was coming</w:t>
              <w:br/>
              <w:br/>
              <w:t>from.</w:t>
              <w:br/>
              <w:br/>
              <w:br/>
              <w:br/>
              <w:t>This email can't receive replies. To give us feedback on this alert, click</w:t>
              <w:br/>
              <w:br/>
              <w:t>here</w:t>
              <w:br/>
              <w:br/>
              <w:t>&lt;https://support.google.com/accounts/contact/device_alert_feedback?hl=en-GB&gt;</w:t>
              <w:br/>
              <w:br/>
              <w:t>.</w:t>
              <w:br/>
              <w:br/>
              <w:t>For more information, visit the Google Accounts Help Centre</w:t>
              <w:br/>
              <w:br/>
              <w:t>&lt;https://support.google.com/accounts/answer/2733203&gt;.</w:t>
              <w:br/>
              <w:br/>
              <w:br/>
              <w:br/>
              <w:br/>
              <w:br/>
              <w:br/>
              <w:br/>
              <w:t>You have received this mandatory email service announcement to update you</w:t>
              <w:br/>
              <w:br/>
              <w:t>about important changes to your Google product or account.</w:t>
              <w:br/>
              <w:br/>
              <w:t>В© 2016 Google Inc., 1600 Amphitheatre Parkway, Mountain View, CA 94043, USA</w:t>
              <w:br/>
              <w:br/>
            </w:r>
          </w:p>
        </w:tc>
        <w:tc>
          <w:tcPr>
            <w:tcW w:type="dxa" w:w="4320"/>
          </w:tcPr>
          <w:p>
            <w:r>
              <w:t xml:space="preserve">Новый знак в сафари на Mac  |||  |||  |||  ||| Поддержка Hi,  ||| Адрес электронной почты аккаунта Google@сервер ||| com был просто использован для входа в от  ||| Сафари на Mac |||  |||  ||| Поддержка Свяжитесь С  ||| Электронная почта@сервер ||| ком  |||  ||| Мак  ||| В Понедельник, 12 Декабря 2016 Г. 11:41 (Восточноевропейское Стандартное Время)  ||| Киев, Украина*  ||| Сафари*не признавать эту деятельность ||| *  ||| Просмотрите недавно использованные устройства  ||| &lt;https://accounts ||| гугл ||| ком/AccountChooser ||| Электронная почта=адрес электронной почты@сервер ||| com и далее=по протоколу https://безопасности ||| гугл ||| ком/настройки/безопасность/деятельности/НТ/1481535716000 ||| rfn%3D31%rbnc%3D1%26et%3D0%asai%3D2&gt;  ||| сейчас |||  |||  ||| Почему мы посылаем этот |||  Мы относимся к безопасности очень серьезно, и мы хотим  ||| держать вас в курсе о важных действиях в Вашей учетной записи |||  ||| Мы не смогли определить, использовали ли вы этот браузер или устройство  ||| с Вашей учетной записи до |||  Это может произойти, когда вы входите в первый  ||| времени на новый компьютер, телефон или браузер, когда вы используете ваш browserвЂ™с  ||| инкогнито или частный просмотр режим или очистить куки или когда кто-то  ||| еще доступ к Вашему аккаунту |||  |||  ||| Лучшие,  ||| Команда аккаунты Google  |||  |||  |||  ||| *Положение является примерным и определяется по IP-адресу он шел  ||| от |||  |||  ||| Это письмо не могу получить ответы |||  Чтобы дать нам обратную связь на данное предупреждение, нажмите  ||| здесь  ||| &lt;https://support ||| гугл ||| ком/аккаунты/контакты/device_alert_feedback ||| hl=en-GB&gt;  |||  |||  ||| Для получения более подробной информации, посетите справочный Центр аккаунтов Google  ||| &lt;https://support ||| гугл ||| ком/счетов/ответить/2733203&gt; |||  |||  |||  |||  ||| Вы получили это обязательное объявление сервис электронной почты, чтобы информировать вас  ||| о важных изменениях в вашем Google продукта или учетной записи |||  ||| В© 2016 Корпорации Google ||| , 1600 амфитеатр Парквей, Маунтин-вью, Калифорния 94043, США  |||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sign-in from Safari on Mac</w:t>
              <w:br/>
              <w:br/>
              <w:br/>
              <w:br/>
              <w:br/>
              <w:br/>
              <w:br/>
              <w:br/>
              <w:t>Hi Support,</w:t>
              <w:br/>
              <w:br/>
              <w:t>Your Google account email@server.com was just used to sign in from</w:t>
              <w:br/>
              <w:br/>
              <w:t>Safari on Mac.</w:t>
              <w:br/>
              <w:br/>
              <w:br/>
              <w:br/>
              <w:t>Support Contact</w:t>
              <w:br/>
              <w:br/>
              <w:t>email@server.com</w:t>
              <w:br/>
              <w:br/>
              <w:br/>
              <w:br/>
              <w:t>Mac</w:t>
              <w:br/>
              <w:br/>
              <w:t>Monday, 12 December 2016 11:41 (Eastern European Standard Time)</w:t>
              <w:br/>
              <w:br/>
              <w:t>Kiev, Ukraine*</w:t>
              <w:br/>
              <w:br/>
              <w:t>Safari*Don't recognise this activity?*</w:t>
              <w:br/>
              <w:br/>
              <w:t>Review your recently used devices</w:t>
              <w:br/>
              <w:br/>
              <w:t>&lt;https://accounts.google.com/AccountChooser?Email=email@server.com&amp;continue=https://security.google.com/settings/security/activity/nt/1481535716000?rfn%3D31%26rfnc%3D1%26et%3D0%26asae%3D2&gt;</w:t>
              <w:br/>
              <w:br/>
              <w:t>now.</w:t>
              <w:br/>
              <w:br/>
              <w:br/>
              <w:br/>
              <w:t>Why are we sending this? We take security very seriously and we want to</w:t>
              <w:br/>
              <w:br/>
              <w:t>keep you in the loop on important actions in your account.</w:t>
              <w:br/>
              <w:br/>
              <w:t>We were unable to determine whether you have used this browser or device</w:t>
              <w:br/>
              <w:br/>
              <w:t>with your account before. This can happen when you sign in for the first</w:t>
              <w:br/>
              <w:br/>
              <w:t>time on a new computer, phone or browser, when you use your browserвЂ™s</w:t>
              <w:br/>
              <w:br/>
              <w:t>incognito or private browsing mode or clear your cookies or when somebody</w:t>
              <w:br/>
              <w:br/>
              <w:t>else is accessing your account.</w:t>
              <w:br/>
              <w:br/>
              <w:br/>
              <w:br/>
              <w:t>Best,</w:t>
              <w:br/>
              <w:br/>
              <w:t>The Google Accounts team</w:t>
              <w:br/>
              <w:br/>
              <w:br/>
              <w:br/>
              <w:br/>
              <w:br/>
              <w:br/>
              <w:br/>
              <w:t>*The location is approximate and determined by the IP address it was coming</w:t>
              <w:br/>
              <w:br/>
              <w:t>from.</w:t>
              <w:br/>
              <w:br/>
              <w:br/>
              <w:br/>
              <w:t>This email can't receive replies. To give us feedback on this alert, click</w:t>
              <w:br/>
              <w:br/>
              <w:t>here</w:t>
              <w:br/>
              <w:br/>
              <w:t>&lt;https://support.google.com/accounts/contact/device_alert_feedback?hl=en-GB&gt;</w:t>
              <w:br/>
              <w:br/>
              <w:t>.</w:t>
              <w:br/>
              <w:br/>
              <w:t>For more information, visit the Google Accounts Help Centre</w:t>
              <w:br/>
              <w:br/>
              <w:t>&lt;https://support.google.com/accounts/answer/2733203&gt;.</w:t>
              <w:br/>
              <w:br/>
              <w:br/>
              <w:br/>
              <w:br/>
              <w:br/>
              <w:br/>
              <w:br/>
              <w:t>You have received this mandatory email service announcement to update you</w:t>
              <w:br/>
              <w:br/>
              <w:t>about important changes to your Google product or account.</w:t>
              <w:br/>
              <w:br/>
              <w:t>В© 2016 Google Inc., 1600 Amphitheatre Parkway, Mountain View, CA 94043, USA</w:t>
              <w:br/>
              <w:br/>
            </w:r>
          </w:p>
        </w:tc>
        <w:tc>
          <w:tcPr>
            <w:tcW w:type="dxa" w:w="4320"/>
          </w:tcPr>
          <w:p>
            <w:r>
              <w:t xml:space="preserve">Новый знак в сафари на Mac  |||  |||  |||  ||| Поддержка Hi,  ||| Адрес электронной почты аккаунта Google@сервер ||| com был просто использован для входа в от  ||| Сафари на Mac |||  |||  ||| Поддержка Свяжитесь С  ||| Электронная почта@сервер ||| ком  |||  ||| Мак  ||| В Понедельник, 12 Декабря 2016 Г. 11:41 (Восточноевропейское Стандартное Время)  ||| Киев, Украина*  ||| Сафари*не признавать эту деятельность ||| *  ||| Просмотрите недавно использованные устройства  ||| &lt;https://accounts ||| гугл ||| ком/AccountChooser ||| Электронная почта=адрес электронной почты@сервер ||| com и далее=по протоколу https://безопасности ||| гугл ||| ком/настройки/безопасность/деятельности/НТ/1481535716000 ||| rfn%3D31%rbnc%3D1%26et%3D0%asai%3D2&gt;  ||| сейчас |||  |||  ||| Почему мы посылаем этот |||  Мы относимся к безопасности очень серьезно, и мы хотим  ||| держать вас в курсе о важных действиях в Вашей учетной записи |||  ||| Мы не смогли определить, использовали ли вы этот браузер или устройство  ||| с Вашей учетной записи до |||  Это может произойти, когда вы входите в первый  ||| времени на новый компьютер, телефон или браузер, когда вы используете ваш browserвЂ™с  ||| инкогнито или частный просмотр режим или очистить куки или когда кто-то  ||| еще доступ к Вашему аккаунту |||  |||  ||| Лучшие,  ||| Команда аккаунты Google  |||  |||  |||  ||| *Положение является примерным и определяется по IP-адресу он шел  ||| от |||  |||  ||| Это письмо не могу получить ответы |||  Чтобы дать нам обратную связь на данное предупреждение, нажмите  ||| здесь  ||| &lt;https://support ||| гугл ||| ком/аккаунты/контакты/device_alert_feedback ||| hl=en-GB&gt;  |||  |||  ||| Для получения более подробной информации, посетите справочный Центр аккаунтов Google  ||| &lt;https://support ||| гугл ||| ком/счетов/ответить/2733203&gt; |||  |||  |||  |||  ||| Вы получили это обязательное объявление сервис электронной почты, чтобы информировать вас  ||| о важных изменениях в вашем Google продукта или учетной записи |||  ||| В© 2016 Корпорации Google ||| , 1600 амфитеатр Парквей, Маунтин-вью, Калифорния 94043, США  |||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sign-in from Safari on Mac</w:t>
              <w:br/>
              <w:br/>
              <w:br/>
              <w:br/>
              <w:br/>
              <w:br/>
              <w:br/>
              <w:br/>
              <w:t>Hi Support,</w:t>
              <w:br/>
              <w:br/>
              <w:t>Your Google account email@server.com was just used to sign in from</w:t>
              <w:br/>
              <w:br/>
              <w:t>Safari on Mac.</w:t>
              <w:br/>
              <w:br/>
              <w:br/>
              <w:br/>
              <w:t>Support Contact</w:t>
              <w:br/>
              <w:br/>
              <w:t>email@server.com</w:t>
              <w:br/>
              <w:br/>
              <w:br/>
              <w:br/>
              <w:t>Mac</w:t>
              <w:br/>
              <w:br/>
              <w:t>Monday, 12 December 2016 11:41 (Eastern European Standard Time)</w:t>
              <w:br/>
              <w:br/>
              <w:t>Kiev, Ukraine*</w:t>
              <w:br/>
              <w:br/>
              <w:t>Safari*Don't recognise this activity?*</w:t>
              <w:br/>
              <w:br/>
              <w:t>Review your recently used devices</w:t>
              <w:br/>
              <w:br/>
              <w:t>&lt;https://accounts.google.com/AccountChooser?Email=email@server.com&amp;continue=https://security.google.com/settings/security/activity/nt/1481535716000?rfn%3D31%26rfnc%3D1%26et%3D0%26asae%3D2&gt;</w:t>
              <w:br/>
              <w:br/>
              <w:t>now.</w:t>
              <w:br/>
              <w:br/>
              <w:br/>
              <w:br/>
              <w:t>Why are we sending this? We take security very seriously and we want to</w:t>
              <w:br/>
              <w:br/>
              <w:t>keep you in the loop on important actions in your account.</w:t>
              <w:br/>
              <w:br/>
              <w:t>We were unable to determine whether you have used this browser or device</w:t>
              <w:br/>
              <w:br/>
              <w:t>with your account before. This can happen when you sign in for the first</w:t>
              <w:br/>
              <w:br/>
              <w:t>time on a new computer, phone or browser, when you use your browserвЂ™s</w:t>
              <w:br/>
              <w:br/>
              <w:t>incognito or private browsing mode or clear your cookies or when somebody</w:t>
              <w:br/>
              <w:br/>
              <w:t>else is accessing your account.</w:t>
              <w:br/>
              <w:br/>
              <w:br/>
              <w:br/>
              <w:t>Best,</w:t>
              <w:br/>
              <w:br/>
              <w:t>The Google Accounts team</w:t>
              <w:br/>
              <w:br/>
              <w:br/>
              <w:br/>
              <w:br/>
              <w:br/>
              <w:br/>
              <w:br/>
              <w:t>*The location is approximate and determined by the IP address it was coming</w:t>
              <w:br/>
              <w:br/>
              <w:t>from.</w:t>
              <w:br/>
              <w:br/>
              <w:br/>
              <w:br/>
              <w:t>This email can't receive replies. To give us feedback on this alert, click</w:t>
              <w:br/>
              <w:br/>
              <w:t>here</w:t>
              <w:br/>
              <w:br/>
              <w:t>&lt;https://support.google.com/accounts/contact/device_alert_feedback?hl=en-GB&gt;</w:t>
              <w:br/>
              <w:br/>
              <w:t>.</w:t>
              <w:br/>
              <w:br/>
              <w:t>For more information, visit the Google Accounts Help Centre</w:t>
              <w:br/>
              <w:br/>
              <w:t>&lt;https://support.google.com/accounts/answer/2733203&gt;.</w:t>
              <w:br/>
              <w:br/>
              <w:br/>
              <w:br/>
              <w:br/>
              <w:br/>
              <w:br/>
              <w:br/>
              <w:t>You have received this mandatory email service announcement to update you</w:t>
              <w:br/>
              <w:br/>
              <w:t>about important changes to your Google product or account.</w:t>
              <w:br/>
              <w:br/>
              <w:t>В© 2016 Google Inc., 1600 Amphitheatre Parkway, Mountain View, CA 94043, USA</w:t>
              <w:br/>
              <w:br/>
            </w:r>
          </w:p>
        </w:tc>
        <w:tc>
          <w:tcPr>
            <w:tcW w:type="dxa" w:w="4320"/>
          </w:tcPr>
          <w:p>
            <w:r>
              <w:t xml:space="preserve">Новый знак в сафари на Mac  |||  |||  |||  ||| Поддержка Hi,  ||| Адрес электронной почты аккаунта Google@сервер ||| com был просто использован для входа в от  ||| Сафари на Mac |||  |||  ||| Поддержка Свяжитесь С  ||| Электронная почта@сервер ||| ком  |||  ||| Мак  ||| В Понедельник, 12 Декабря 2016 Г. 11:41 (Восточноевропейское Стандартное Время)  ||| Киев, Украина*  ||| Сафари*не признавать эту деятельность ||| *  ||| Просмотрите недавно использованные устройства  ||| &lt;https://accounts ||| гугл ||| ком/AccountChooser ||| Электронная почта=адрес электронной почты@сервер ||| com и далее=по протоколу https://безопасности ||| гугл ||| ком/настройки/безопасность/деятельности/НТ/1481535716000 ||| rfn%3D31%rbnc%3D1%26et%3D0%asai%3D2&gt;  ||| сейчас |||  |||  ||| Почему мы посылаем этот |||  Мы относимся к безопасности очень серьезно, и мы хотим  ||| держать вас в курсе о важных действиях в Вашей учетной записи |||  ||| Мы не смогли определить, использовали ли вы этот браузер или устройство  ||| с Вашей учетной записи до |||  Это может произойти, когда вы входите в первый  ||| времени на новый компьютер, телефон или браузер, когда вы используете ваш browserвЂ™с  ||| инкогнито или частный просмотр режим или очистить куки или когда кто-то  ||| еще доступ к Вашему аккаунту |||  |||  ||| Лучшие,  ||| Команда аккаунты Google  |||  |||  |||  ||| *Положение является примерным и определяется по IP-адресу он шел  ||| от |||  |||  ||| Это письмо не могу получить ответы |||  Чтобы дать нам обратную связь на данное предупреждение, нажмите  ||| здесь  ||| &lt;https://support ||| гугл ||| ком/аккаунты/контакты/device_alert_feedback ||| hl=en-GB&gt;  |||  |||  ||| Для получения более подробной информации, посетите справочный Центр аккаунтов Google  ||| &lt;https://support ||| гугл ||| ком/счетов/ответить/2733203&gt; |||  |||  |||  |||  ||| Вы получили это обязательное объявление сервис электронной почты, чтобы информировать вас  ||| о важных изменениях в вашем Google продукта или учетной записи |||  ||| В© 2016 Корпорации Google ||| , 1600 амфитеатр Парквей, Маунтин-вью, Калифорния 94043, США  |||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sign-in from Safari on Mac</w:t>
              <w:br/>
              <w:br/>
              <w:br/>
              <w:br/>
              <w:br/>
              <w:br/>
              <w:br/>
              <w:br/>
              <w:t>Hi Support,</w:t>
              <w:br/>
              <w:br/>
              <w:t>Your Google account email@server.com was just used to sign in from</w:t>
              <w:br/>
              <w:br/>
              <w:t>Safari on Mac.</w:t>
              <w:br/>
              <w:br/>
              <w:br/>
              <w:br/>
              <w:t>Support Contact</w:t>
              <w:br/>
              <w:br/>
              <w:t>email@server.com</w:t>
              <w:br/>
              <w:br/>
              <w:br/>
              <w:br/>
              <w:t>Mac</w:t>
              <w:br/>
              <w:br/>
              <w:t>Monday, 12 December 2016 11:41 (Eastern European Standard Time)</w:t>
              <w:br/>
              <w:br/>
              <w:t>Kiev, Ukraine*</w:t>
              <w:br/>
              <w:br/>
              <w:t>Safari*Don't recognise this activity?*</w:t>
              <w:br/>
              <w:br/>
              <w:t>Review your recently used devices</w:t>
              <w:br/>
              <w:br/>
              <w:t>&lt;https://accounts.google.com/AccountChooser?Email=email@server.com&amp;continue=https://security.google.com/settings/security/activity/nt/1481535716000?rfn%3D31%26rfnc%3D1%26et%3D0%26asae%3D2&gt;</w:t>
              <w:br/>
              <w:br/>
              <w:t>now.</w:t>
              <w:br/>
              <w:br/>
              <w:br/>
              <w:br/>
              <w:t>Why are we sending this? We take security very seriously and we want to</w:t>
              <w:br/>
              <w:br/>
              <w:t>keep you in the loop on important actions in your account.</w:t>
              <w:br/>
              <w:br/>
              <w:t>We were unable to determine whether you have used this browser or device</w:t>
              <w:br/>
              <w:br/>
              <w:t>with your account before. This can happen when you sign in for the first</w:t>
              <w:br/>
              <w:br/>
              <w:t>time on a new computer, phone or browser, when you use your browserвЂ™s</w:t>
              <w:br/>
              <w:br/>
              <w:t>incognito or private browsing mode or clear your cookies or when somebody</w:t>
              <w:br/>
              <w:br/>
              <w:t>else is accessing your account.</w:t>
              <w:br/>
              <w:br/>
              <w:br/>
              <w:br/>
              <w:t>Best,</w:t>
              <w:br/>
              <w:br/>
              <w:t>The Google Accounts team</w:t>
              <w:br/>
              <w:br/>
              <w:br/>
              <w:br/>
              <w:br/>
              <w:br/>
              <w:br/>
              <w:br/>
              <w:t>*The location is approximate and determined by the IP address it was coming</w:t>
              <w:br/>
              <w:br/>
              <w:t>from.</w:t>
              <w:br/>
              <w:br/>
              <w:br/>
              <w:br/>
              <w:t>This email can't receive replies. To give us feedback on this alert, click</w:t>
              <w:br/>
              <w:br/>
              <w:t>here</w:t>
              <w:br/>
              <w:br/>
              <w:t>&lt;https://support.google.com/accounts/contact/device_alert_feedback?hl=en-GB&gt;</w:t>
              <w:br/>
              <w:br/>
              <w:t>.</w:t>
              <w:br/>
              <w:br/>
              <w:t>For more information, visit the Google Accounts Help Centre</w:t>
              <w:br/>
              <w:br/>
              <w:t>&lt;https://support.google.com/accounts/answer/2733203&gt;.</w:t>
              <w:br/>
              <w:br/>
              <w:br/>
              <w:br/>
              <w:br/>
              <w:br/>
              <w:br/>
              <w:br/>
              <w:t>You have received this mandatory email service announcement to update you</w:t>
              <w:br/>
              <w:br/>
              <w:t>about important changes to your Google product or account.</w:t>
              <w:br/>
              <w:br/>
              <w:t>В© 2016 Google Inc., 1600 Amphitheatre Parkway, Mountain View, CA 94043, USA</w:t>
              <w:br/>
              <w:br/>
            </w:r>
          </w:p>
        </w:tc>
        <w:tc>
          <w:tcPr>
            <w:tcW w:type="dxa" w:w="4320"/>
          </w:tcPr>
          <w:p>
            <w:r>
              <w:t xml:space="preserve">Новый знак в сафари на Mac  |||  |||  |||  ||| Поддержка Hi,  ||| Адрес электронной почты аккаунта Google@сервер ||| com был просто использован для входа в от  ||| Сафари на Mac |||  |||  ||| Поддержка Свяжитесь С  ||| Электронная почта@сервер ||| ком  |||  ||| Мак  ||| В Понедельник, 12 Декабря 2016 Г. 11:41 (Восточноевропейское Стандартное Время)  ||| Киев, Украина*  ||| Сафари*не признавать эту деятельность ||| *  ||| Просмотрите недавно использованные устройства  ||| &lt;https://accounts ||| гугл ||| ком/AccountChooser ||| Электронная почта=адрес электронной почты@сервер ||| com и далее=по протоколу https://безопасности ||| гугл ||| ком/настройки/безопасность/деятельности/НТ/1481535716000 ||| rfn%3D31%rbnc%3D1%26et%3D0%asai%3D2&gt;  ||| сейчас |||  |||  ||| Почему мы посылаем этот |||  Мы относимся к безопасности очень серьезно, и мы хотим  ||| держать вас в курсе о важных действиях в Вашей учетной записи |||  ||| Мы не смогли определить, использовали ли вы этот браузер или устройство  ||| с Вашей учетной записи до |||  Это может произойти, когда вы входите в первый  ||| времени на новый компьютер, телефон или браузер, когда вы используете ваш browserвЂ™с  ||| инкогнито или частный просмотр режим или очистить куки или когда кто-то  ||| еще доступ к Вашему аккаунту |||  |||  ||| Лучшие,  ||| Команда аккаунты Google  |||  |||  |||  ||| *Положение является примерным и определяется по IP-адресу он шел  ||| от |||  |||  ||| Это письмо не могу получить ответы |||  Чтобы дать нам обратную связь на данное предупреждение, нажмите  ||| здесь  ||| &lt;https://support ||| гугл ||| ком/аккаунты/контакты/device_alert_feedback ||| hl=en-GB&gt;  |||  |||  ||| Для получения более подробной информации, посетите справочный Центр аккаунтов Google  ||| &lt;https://support ||| гугл ||| ком/счетов/ответить/2733203&gt; |||  |||  |||  |||  ||| Вы получили это обязательное объявление сервис электронной почты, чтобы информировать вас  ||| о важных изменениях в вашем Google продукта или учетной записи |||  ||| В© 2016 Корпорации Google ||| , 1600 амфитеатр Парквей, Маунтин-вью, Калифорния 94043, США  |||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sign-in from Safari on Mac</w:t>
              <w:br/>
              <w:br/>
              <w:br/>
              <w:br/>
              <w:br/>
              <w:br/>
              <w:br/>
              <w:br/>
              <w:t>Hi Support,</w:t>
              <w:br/>
              <w:br/>
              <w:t>Your Google account email@server.com was just used to sign in from</w:t>
              <w:br/>
              <w:br/>
              <w:t>Safari on Mac.</w:t>
              <w:br/>
              <w:br/>
              <w:br/>
              <w:br/>
              <w:t>Support Contact</w:t>
              <w:br/>
              <w:br/>
              <w:t>email@server.com</w:t>
              <w:br/>
              <w:br/>
              <w:br/>
              <w:br/>
              <w:t>Mac</w:t>
              <w:br/>
              <w:br/>
              <w:t>Monday, 12 December 2016 11:41 (Eastern European Standard Time)</w:t>
              <w:br/>
              <w:br/>
              <w:t>Kiev, Ukraine*</w:t>
              <w:br/>
              <w:br/>
              <w:t>Safari*Don't recognise this activity?*</w:t>
              <w:br/>
              <w:br/>
              <w:t>Review your recently used devices</w:t>
              <w:br/>
              <w:br/>
              <w:t>&lt;https://accounts.google.com/AccountChooser?Email=email@server.com&amp;continue=https://security.google.com/settings/security/activity/nt/1481535716000?rfn%3D31%26rfnc%3D1%26et%3D0%26asae%3D2&gt;</w:t>
              <w:br/>
              <w:br/>
              <w:t>now.</w:t>
              <w:br/>
              <w:br/>
              <w:br/>
              <w:br/>
              <w:t>Why are we sending this? We take security very seriously and we want to</w:t>
              <w:br/>
              <w:br/>
              <w:t>keep you in the loop on important actions in your account.</w:t>
              <w:br/>
              <w:br/>
              <w:t>We were unable to determine whether you have used this browser or device</w:t>
              <w:br/>
              <w:br/>
              <w:t>with your account before. This can happen when you sign in for the first</w:t>
              <w:br/>
              <w:br/>
              <w:t>time on a new computer, phone or browser, when you use your browserвЂ™s</w:t>
              <w:br/>
              <w:br/>
              <w:t>incognito or private browsing mode or clear your cookies or when somebody</w:t>
              <w:br/>
              <w:br/>
              <w:t>else is accessing your account.</w:t>
              <w:br/>
              <w:br/>
              <w:br/>
              <w:br/>
              <w:t>Best,</w:t>
              <w:br/>
              <w:br/>
              <w:t>The Google Accounts team</w:t>
              <w:br/>
              <w:br/>
              <w:br/>
              <w:br/>
              <w:br/>
              <w:br/>
              <w:br/>
              <w:br/>
              <w:t>*The location is approximate and determined by the IP address it was coming</w:t>
              <w:br/>
              <w:br/>
              <w:t>from.</w:t>
              <w:br/>
              <w:br/>
              <w:br/>
              <w:br/>
              <w:t>This email can't receive replies. To give us feedback on this alert, click</w:t>
              <w:br/>
              <w:br/>
              <w:t>here</w:t>
              <w:br/>
              <w:br/>
              <w:t>&lt;https://support.google.com/accounts/contact/device_alert_feedback?hl=en-GB&gt;</w:t>
              <w:br/>
              <w:br/>
              <w:t>.</w:t>
              <w:br/>
              <w:br/>
              <w:t>For more information, visit the Google Accounts Help Centre</w:t>
              <w:br/>
              <w:br/>
              <w:t>&lt;https://support.google.com/accounts/answer/2733203&gt;.</w:t>
              <w:br/>
              <w:br/>
              <w:br/>
              <w:br/>
              <w:br/>
              <w:br/>
              <w:br/>
              <w:br/>
              <w:t>You have received this mandatory email service announcement to update you</w:t>
              <w:br/>
              <w:br/>
              <w:t>about important changes to your Google product or account.</w:t>
              <w:br/>
              <w:br/>
              <w:t>В© 2016 Google Inc., 1600 Amphitheatre Parkway, Mountain View, CA 94043, USA</w:t>
              <w:br/>
              <w:br/>
            </w:r>
          </w:p>
        </w:tc>
        <w:tc>
          <w:tcPr>
            <w:tcW w:type="dxa" w:w="4320"/>
          </w:tcPr>
          <w:p>
            <w:r>
              <w:t xml:space="preserve">Новый знак в сафари на Mac  |||  |||  |||  ||| Поддержка Hi,  ||| Адрес электронной почты аккаунта Google@сервер ||| com был просто использован для входа в от  ||| Сафари на Mac |||  |||  ||| Поддержка Свяжитесь С  ||| Электронная почта@сервер ||| ком  |||  ||| Мак  ||| В Понедельник, 12 Декабря 2016 Г. 11:41 (Восточноевропейское Стандартное Время)  ||| Киев, Украина*  ||| Сафари*не признавать эту деятельность ||| *  ||| Просмотрите недавно использованные устройства  ||| &lt;https://accounts ||| гугл ||| ком/AccountChooser ||| Электронная почта=адрес электронной почты@сервер ||| com и далее=по протоколу https://безопасности ||| гугл ||| ком/настройки/безопасность/деятельности/НТ/1481535716000 ||| rfn%3D31%rbnc%3D1%26et%3D0%asai%3D2&gt;  ||| сейчас |||  |||  ||| Почему мы посылаем этот |||  Мы относимся к безопасности очень серьезно, и мы хотим  ||| держать вас в курсе о важных действиях в Вашей учетной записи |||  ||| Мы не смогли определить, использовали ли вы этот браузер или устройство  ||| с Вашей учетной записи до |||  Это может произойти, когда вы входите в первый  ||| времени на новый компьютер, телефон или браузер, когда вы используете ваш browserвЂ™с  ||| инкогнито или частный просмотр режим или очистить куки или когда кто-то  ||| еще доступ к Вашему аккаунту |||  |||  ||| Лучшие,  ||| Команда аккаунты Google  |||  |||  |||  ||| *Положение является примерным и определяется по IP-адресу он шел  ||| от |||  |||  ||| Это письмо не могу получить ответы |||  Чтобы дать нам обратную связь на данное предупреждение, нажмите  ||| здесь  ||| &lt;https://support ||| гугл ||| ком/аккаунты/контакты/device_alert_feedback ||| hl=en-GB&gt;  |||  |||  ||| Для получения более подробной информации, посетите справочный Центр аккаунтов Google  ||| &lt;https://support ||| гугл ||| ком/счетов/ответить/2733203&gt; |||  |||  |||  |||  ||| Вы получили это обязательное объявление сервис электронной почты, чтобы информировать вас  ||| о важных изменениях в вашем Google продукта или учетной записи |||  ||| В© 2016 Корпорации Google ||| , 1600 амфитеатр Парквей, Маунтин-вью, Калифорния 94043, США  |||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sign-in from Safari on Mac</w:t>
              <w:br/>
              <w:br/>
              <w:br/>
              <w:br/>
              <w:br/>
              <w:br/>
              <w:br/>
              <w:br/>
              <w:t>Hi Support,</w:t>
              <w:br/>
              <w:br/>
              <w:t>Your Google account email@server.com was just used to sign in from</w:t>
              <w:br/>
              <w:br/>
              <w:t>Safari on Mac.</w:t>
              <w:br/>
              <w:br/>
              <w:br/>
              <w:br/>
              <w:t>Support Contact</w:t>
              <w:br/>
              <w:br/>
              <w:t>email@server.com</w:t>
              <w:br/>
              <w:br/>
              <w:br/>
              <w:br/>
              <w:t>Mac</w:t>
              <w:br/>
              <w:br/>
              <w:t>Monday, 12 December 2016 11:41 (Eastern European Standard Time)</w:t>
              <w:br/>
              <w:br/>
              <w:t>Kiev, Ukraine*</w:t>
              <w:br/>
              <w:br/>
              <w:t>Safari*Don't recognise this activity?*</w:t>
              <w:br/>
              <w:br/>
              <w:t>Review your recently used devices</w:t>
              <w:br/>
              <w:br/>
              <w:t>&lt;https://accounts.google.com/AccountChooser?Email=email@server.com&amp;continue=https://security.google.com/settings/security/activity/nt/1481535716000?rfn%3D31%26rfnc%3D1%26et%3D0%26asae%3D2&gt;</w:t>
              <w:br/>
              <w:br/>
              <w:t>now.</w:t>
              <w:br/>
              <w:br/>
              <w:br/>
              <w:br/>
              <w:t>Why are we sending this? We take security very seriously and we want to</w:t>
              <w:br/>
              <w:br/>
              <w:t>keep you in the loop on important actions in your account.</w:t>
              <w:br/>
              <w:br/>
              <w:t>We were unable to determine whether you have used this browser or device</w:t>
              <w:br/>
              <w:br/>
              <w:t>with your account before. This can happen when you sign in for the first</w:t>
              <w:br/>
              <w:br/>
              <w:t>time on a new computer, phone or browser, when you use your browserвЂ™s</w:t>
              <w:br/>
              <w:br/>
              <w:t>incognito or private browsing mode or clear your cookies or when somebody</w:t>
              <w:br/>
              <w:br/>
              <w:t>else is accessing your account.</w:t>
              <w:br/>
              <w:br/>
              <w:br/>
              <w:br/>
              <w:t>Best,</w:t>
              <w:br/>
              <w:br/>
              <w:t>The Google Accounts team</w:t>
              <w:br/>
              <w:br/>
              <w:br/>
              <w:br/>
              <w:br/>
              <w:br/>
              <w:br/>
              <w:br/>
              <w:t>*The location is approximate and determined by the IP address it was coming</w:t>
              <w:br/>
              <w:br/>
              <w:t>from.</w:t>
              <w:br/>
              <w:br/>
              <w:br/>
              <w:br/>
              <w:t>This email can't receive replies. To give us feedback on this alert, click</w:t>
              <w:br/>
              <w:br/>
              <w:t>here</w:t>
              <w:br/>
              <w:br/>
              <w:t>&lt;https://support.google.com/accounts/contact/device_alert_feedback?hl=en-GB&gt;</w:t>
              <w:br/>
              <w:br/>
              <w:t>.</w:t>
              <w:br/>
              <w:br/>
              <w:t>For more information, visit the Google Accounts Help Centre</w:t>
              <w:br/>
              <w:br/>
              <w:t>&lt;https://support.google.com/accounts/answer/2733203&gt;.</w:t>
              <w:br/>
              <w:br/>
              <w:br/>
              <w:br/>
              <w:br/>
              <w:br/>
              <w:br/>
              <w:br/>
              <w:t>You have received this mandatory email service announcement to update you</w:t>
              <w:br/>
              <w:br/>
              <w:t>about important changes to your Google product or account.</w:t>
              <w:br/>
              <w:br/>
              <w:t>В© 2016 Google Inc., 1600 Amphitheatre Parkway, Mountain View, CA 94043, USA</w:t>
              <w:br/>
              <w:br/>
            </w:r>
          </w:p>
        </w:tc>
        <w:tc>
          <w:tcPr>
            <w:tcW w:type="dxa" w:w="4320"/>
          </w:tcPr>
          <w:p>
            <w:r>
              <w:t xml:space="preserve">Новый знак в сафари на Mac  |||  |||  |||  ||| Поддержка Hi,  ||| Адрес электронной почты аккаунта Google@сервер ||| com был просто использован для входа в от  ||| Сафари на Mac |||  |||  ||| Поддержка Свяжитесь С  ||| Электронная почта@сервер ||| ком  |||  ||| Мак  ||| В Понедельник, 12 Декабря 2016 Г. 11:41 (Восточноевропейское Стандартное Время)  ||| Киев, Украина*  ||| Сафари*не признавать эту деятельность ||| *  ||| Просмотрите недавно использованные устройства  ||| &lt;https://accounts ||| гугл ||| ком/AccountChooser ||| Электронная почта=адрес электронной почты@сервер ||| com и далее=по протоколу https://безопасности ||| гугл ||| ком/настройки/безопасность/деятельности/НТ/1481535716000 ||| rfn%3D31%rbnc%3D1%26et%3D0%asai%3D2&gt;  ||| сейчас |||  |||  ||| Почему мы посылаем этот |||  Мы относимся к безопасности очень серьезно, и мы хотим  ||| держать вас в курсе о важных действиях в Вашей учетной записи |||  ||| Мы не смогли определить, использовали ли вы этот браузер или устройство  ||| с Вашей учетной записи до |||  Это может произойти, когда вы входите в первый  ||| времени на новый компьютер, телефон или браузер, когда вы используете ваш browserвЂ™с  ||| инкогнито или частный просмотр режим или очистить куки или когда кто-то  ||| еще доступ к Вашему аккаунту |||  |||  ||| Лучшие,  ||| Команда аккаунты Google  |||  |||  |||  ||| *Положение является примерным и определяется по IP-адресу он шел  ||| от |||  |||  ||| Это письмо не могу получить ответы |||  Чтобы дать нам обратную связь на данное предупреждение, нажмите  ||| здесь  ||| &lt;https://support ||| гугл ||| ком/аккаунты/контакты/device_alert_feedback ||| hl=en-GB&gt;  |||  |||  ||| Для получения более подробной информации, посетите справочный Центр аккаунтов Google  ||| &lt;https://support ||| гугл ||| ком/счетов/ответить/2733203&gt; |||  |||  |||  |||  ||| Вы получили это обязательное объявление сервис электронной почты, чтобы информировать вас  ||| о важных изменениях в вашем Google продукта или учетной записи |||  ||| В© 2016 Корпорации Google ||| , 1600 амфитеатр Парквей, Маунтин-вью, Калифорния 94043, США  |||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sign-in from Safari on Mac</w:t>
              <w:br/>
              <w:br/>
              <w:br/>
              <w:br/>
              <w:br/>
              <w:br/>
              <w:br/>
              <w:br/>
              <w:t>Hi Support,</w:t>
              <w:br/>
              <w:br/>
              <w:t>Your Google account email@server.com was just used to sign in from</w:t>
              <w:br/>
              <w:br/>
              <w:t>Safari on Mac.</w:t>
              <w:br/>
              <w:br/>
              <w:br/>
              <w:br/>
              <w:t>Support Contact</w:t>
              <w:br/>
              <w:br/>
              <w:t>email@server.com</w:t>
              <w:br/>
              <w:br/>
              <w:br/>
              <w:br/>
              <w:t>Mac</w:t>
              <w:br/>
              <w:br/>
              <w:t>Monday, 12 December 2016 11:41 (Eastern European Standard Time)</w:t>
              <w:br/>
              <w:br/>
              <w:t>Kiev, Ukraine*</w:t>
              <w:br/>
              <w:br/>
              <w:t>Safari*Don't recognise this activity?*</w:t>
              <w:br/>
              <w:br/>
              <w:t>Review your recently used devices</w:t>
              <w:br/>
              <w:br/>
              <w:t>&lt;https://accounts.google.com/AccountChooser?Email=email@server.com&amp;continue=https://security.google.com/settings/security/activity/nt/1481535716000?rfn%3D31%26rfnc%3D1%26et%3D0%26asae%3D2&gt;</w:t>
              <w:br/>
              <w:br/>
              <w:t>now.</w:t>
              <w:br/>
              <w:br/>
              <w:br/>
              <w:br/>
              <w:t>Why are we sending this? We take security very seriously and we want to</w:t>
              <w:br/>
              <w:br/>
              <w:t>keep you in the loop on important actions in your account.</w:t>
              <w:br/>
              <w:br/>
              <w:t>We were unable to determine whether you have used this browser or device</w:t>
              <w:br/>
              <w:br/>
              <w:t>with your account before. This can happen when you sign in for the first</w:t>
              <w:br/>
              <w:br/>
              <w:t>time on a new computer, phone or browser, when you use your browserвЂ™s</w:t>
              <w:br/>
              <w:br/>
              <w:t>incognito or private browsing mode or clear your cookies or when somebody</w:t>
              <w:br/>
              <w:br/>
              <w:t>else is accessing your account.</w:t>
              <w:br/>
              <w:br/>
              <w:br/>
              <w:br/>
              <w:t>Best,</w:t>
              <w:br/>
              <w:br/>
              <w:t>The Google Accounts team</w:t>
              <w:br/>
              <w:br/>
              <w:br/>
              <w:br/>
              <w:br/>
              <w:br/>
              <w:br/>
              <w:br/>
              <w:t>*The location is approximate and determined by the IP address it was coming</w:t>
              <w:br/>
              <w:br/>
              <w:t>from.</w:t>
              <w:br/>
              <w:br/>
              <w:br/>
              <w:br/>
              <w:t>This email can't receive replies. To give us feedback on this alert, click</w:t>
              <w:br/>
              <w:br/>
              <w:t>here</w:t>
              <w:br/>
              <w:br/>
              <w:t>&lt;https://support.google.com/accounts/contact/device_alert_feedback?hl=en-GB&gt;</w:t>
              <w:br/>
              <w:br/>
              <w:t>.</w:t>
              <w:br/>
              <w:br/>
              <w:t>For more information, visit the Google Accounts Help Centre</w:t>
              <w:br/>
              <w:br/>
              <w:t>&lt;https://support.google.com/accounts/answer/2733203&gt;.</w:t>
              <w:br/>
              <w:br/>
              <w:br/>
              <w:br/>
              <w:br/>
              <w:br/>
              <w:br/>
              <w:br/>
              <w:t>You have received this mandatory email service announcement to update you</w:t>
              <w:br/>
              <w:br/>
              <w:t>about important changes to your Google product or account.</w:t>
              <w:br/>
              <w:br/>
              <w:t>В© 2016 Google Inc., 1600 Amphitheatre Parkway, Mountain View, CA 94043, USA</w:t>
              <w:br/>
              <w:br/>
            </w:r>
          </w:p>
        </w:tc>
        <w:tc>
          <w:tcPr>
            <w:tcW w:type="dxa" w:w="4320"/>
          </w:tcPr>
          <w:p>
            <w:r>
              <w:t xml:space="preserve">Новый знак в сафари на Mac  |||  |||  |||  ||| Поддержка Hi,  ||| Адрес электронной почты аккаунта Google@сервер ||| com был просто использован для входа в от  ||| Сафари на Mac |||  |||  ||| Поддержка Свяжитесь С  ||| Электронная почта@сервер ||| ком  |||  ||| Мак  ||| В Понедельник, 12 Декабря 2016 Г. 11:41 (Восточноевропейское Стандартное Время)  ||| Киев, Украина*  ||| Сафари*не признавать эту деятельность ||| *  ||| Просмотрите недавно использованные устройства  ||| &lt;https://accounts ||| гугл ||| ком/AccountChooser ||| Электронная почта=адрес электронной почты@сервер ||| com и далее=по протоколу https://безопасности ||| гугл ||| ком/настройки/безопасность/деятельности/НТ/1481535716000 ||| rfn%3D31%rbnc%3D1%26et%3D0%asai%3D2&gt;  ||| сейчас |||  |||  ||| Почему мы посылаем этот |||  Мы относимся к безопасности очень серьезно, и мы хотим  ||| держать вас в курсе о важных действиях в Вашей учетной записи |||  ||| Мы не смогли определить, использовали ли вы этот браузер или устройство  ||| с Вашей учетной записи до |||  Это может произойти, когда вы входите в первый  ||| времени на новый компьютер, телефон или браузер, когда вы используете ваш browserвЂ™с  ||| инкогнито или частный просмотр режим или очистить куки или когда кто-то  ||| еще доступ к Вашему аккаунту |||  |||  ||| Лучшие,  ||| Команда аккаунты Google  |||  |||  |||  ||| *Положение является примерным и определяется по IP-адресу он шел  ||| от |||  |||  ||| Это письмо не могу получить ответы |||  Чтобы дать нам обратную связь на данное предупреждение, нажмите  ||| здесь  ||| &lt;https://support ||| гугл ||| ком/аккаунты/контакты/device_alert_feedback ||| hl=en-GB&gt;  |||  |||  ||| Для получения более подробной информации, посетите справочный Центр аккаунтов Google  ||| &lt;https://support ||| гугл ||| ком/счетов/ответить/2733203&gt; |||  |||  |||  |||  ||| Вы получили это обязательное объявление сервис электронной почты, чтобы информировать вас  ||| о важных изменениях в вашем Google продукта или учетной записи |||  ||| В© 2016 Корпорации Google ||| , 1600 амфитеатр Парквей, Маунтин-вью, Калифорния 94043, США  |||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sign-in from Safari on Mac</w:t>
              <w:br/>
              <w:br/>
              <w:br/>
              <w:br/>
              <w:br/>
              <w:br/>
              <w:br/>
              <w:br/>
              <w:t>Hi Support,</w:t>
              <w:br/>
              <w:br/>
              <w:t>Your Google account email@server.com was just used to sign in from</w:t>
              <w:br/>
              <w:br/>
              <w:t>Safari on Mac.</w:t>
              <w:br/>
              <w:br/>
              <w:br/>
              <w:br/>
              <w:t>Support Contact</w:t>
              <w:br/>
              <w:br/>
              <w:t>email@server.com</w:t>
              <w:br/>
              <w:br/>
              <w:br/>
              <w:br/>
              <w:t>Mac</w:t>
              <w:br/>
              <w:br/>
              <w:t>Monday, 12 December 2016 11:41 (Eastern European Standard Time)</w:t>
              <w:br/>
              <w:br/>
              <w:t>Kiev, Ukraine*</w:t>
              <w:br/>
              <w:br/>
              <w:t>Safari*Don't recognise this activity?*</w:t>
              <w:br/>
              <w:br/>
              <w:t>Review your recently used devices</w:t>
              <w:br/>
              <w:br/>
              <w:t>&lt;https://accounts.google.com/AccountChooser?Email=email@server.com&amp;continue=https://security.google.com/settings/security/activity/nt/1481535716000?rfn%3D31%26rfnc%3D1%26et%3D0%26asae%3D2&gt;</w:t>
              <w:br/>
              <w:br/>
              <w:t>now.</w:t>
              <w:br/>
              <w:br/>
              <w:br/>
              <w:br/>
              <w:t>Why are we sending this? We take security very seriously and we want to</w:t>
              <w:br/>
              <w:br/>
              <w:t>keep you in the loop on important actions in your account.</w:t>
              <w:br/>
              <w:br/>
              <w:t>We were unable to determine whether you have used this browser or device</w:t>
              <w:br/>
              <w:br/>
              <w:t>with your account before. This can happen when you sign in for the first</w:t>
              <w:br/>
              <w:br/>
              <w:t>time on a new computer, phone or browser, when you use your browserвЂ™s</w:t>
              <w:br/>
              <w:br/>
              <w:t>incognito or private browsing mode or clear your cookies or when somebody</w:t>
              <w:br/>
              <w:br/>
              <w:t>else is accessing your account.</w:t>
              <w:br/>
              <w:br/>
              <w:br/>
              <w:br/>
              <w:t>Best,</w:t>
              <w:br/>
              <w:br/>
              <w:t>The Google Accounts team</w:t>
              <w:br/>
              <w:br/>
              <w:br/>
              <w:br/>
              <w:br/>
              <w:br/>
              <w:br/>
              <w:br/>
              <w:t>*The location is approximate and determined by the IP address it was coming</w:t>
              <w:br/>
              <w:br/>
              <w:t>from.</w:t>
              <w:br/>
              <w:br/>
              <w:br/>
              <w:br/>
              <w:t>This email can't receive replies. To give us feedback on this alert, click</w:t>
              <w:br/>
              <w:br/>
              <w:t>here</w:t>
              <w:br/>
              <w:br/>
              <w:t>&lt;https://support.google.com/accounts/contact/device_alert_feedback?hl=en-GB&gt;</w:t>
              <w:br/>
              <w:br/>
              <w:t>.</w:t>
              <w:br/>
              <w:br/>
              <w:t>For more information, visit the Google Accounts Help Centre</w:t>
              <w:br/>
              <w:br/>
              <w:t>&lt;https://support.google.com/accounts/answer/2733203&gt;.</w:t>
              <w:br/>
              <w:br/>
              <w:br/>
              <w:br/>
              <w:br/>
              <w:br/>
              <w:br/>
              <w:br/>
              <w:t>You have received this mandatory email service announcement to update you</w:t>
              <w:br/>
              <w:br/>
              <w:t>about important changes to your Google product or account.</w:t>
              <w:br/>
              <w:br/>
              <w:t>В© 2016 Google Inc., 1600 Amphitheatre Parkway, Mountain View, CA 94043, USA</w:t>
              <w:br/>
              <w:br/>
            </w:r>
          </w:p>
        </w:tc>
        <w:tc>
          <w:tcPr>
            <w:tcW w:type="dxa" w:w="4320"/>
          </w:tcPr>
          <w:p>
            <w:r>
              <w:t xml:space="preserve">Новый знак в сафари на Mac  |||  |||  |||  ||| Поддержка Hi,  ||| Адрес электронной почты аккаунта Google@сервер ||| com был просто использован для входа в от  ||| Сафари на Mac |||  |||  ||| Поддержка Свяжитесь С  ||| Электронная почта@сервер ||| ком  |||  ||| Мак  ||| В Понедельник, 12 Декабря 2016 Г. 11:41 (Восточноевропейское Стандартное Время)  ||| Киев, Украина*  ||| Сафари*не признавать эту деятельность ||| *  ||| Просмотрите недавно использованные устройства  ||| &lt;https://accounts ||| гугл ||| ком/AccountChooser ||| Электронная почта=адрес электронной почты@сервер ||| com и далее=по протоколу https://безопасности ||| гугл ||| ком/настройки/безопасность/деятельности/НТ/1481535716000 ||| rfn%3D31%rbnc%3D1%26et%3D0%asai%3D2&gt;  ||| сейчас |||  |||  ||| Почему мы посылаем этот |||  Мы относимся к безопасности очень серьезно, и мы хотим  ||| держать вас в курсе о важных действиях в Вашей учетной записи |||  ||| Мы не смогли определить, использовали ли вы этот браузер или устройство  ||| с Вашей учетной записи до |||  Это может произойти, когда вы входите в первый  ||| времени на новый компьютер, телефон или браузер, когда вы используете ваш browserвЂ™с  ||| инкогнито или частный просмотр режим или очистить куки или когда кто-то  ||| еще доступ к Вашему аккаунту |||  |||  ||| Лучшие,  ||| Команда аккаунты Google  |||  |||  |||  ||| *Положение является примерным и определяется по IP-адресу он шел  ||| от |||  |||  ||| Это письмо не могу получить ответы |||  Чтобы дать нам обратную связь на данное предупреждение, нажмите  ||| здесь  ||| &lt;https://support ||| гугл ||| ком/аккаунты/контакты/device_alert_feedback ||| hl=en-GB&gt;  |||  |||  ||| Для получения более подробной информации, посетите справочный Центр аккаунтов Google  ||| &lt;https://support ||| гугл ||| ком/счетов/ответить/2733203&gt; |||  |||  |||  |||  ||| Вы получили это обязательное объявление сервис электронной почты, чтобы информировать вас  ||| о важных изменениях в вашем Google продукта или учетной записи |||  ||| В© 2016 Корпорации Google ||| , 1600 амфитеатр Парквей, Маунтин-вью, Калифорния 94043, США  |||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sign-in from Safari on Mac</w:t>
              <w:br/>
              <w:br/>
              <w:br/>
              <w:br/>
              <w:br/>
              <w:br/>
              <w:br/>
              <w:br/>
              <w:t>Hi Support,</w:t>
              <w:br/>
              <w:br/>
              <w:t>Your Google account email@server.com was just used to sign in from</w:t>
              <w:br/>
              <w:br/>
              <w:t>Safari on Mac.</w:t>
              <w:br/>
              <w:br/>
              <w:br/>
              <w:br/>
              <w:t>Support Contact</w:t>
              <w:br/>
              <w:br/>
              <w:t>email@server.com</w:t>
              <w:br/>
              <w:br/>
              <w:br/>
              <w:br/>
              <w:t>Mac</w:t>
              <w:br/>
              <w:br/>
              <w:t>Monday, 12 December 2016 11:41 (Eastern European Standard Time)</w:t>
              <w:br/>
              <w:br/>
              <w:t>Kiev, Ukraine*</w:t>
              <w:br/>
              <w:br/>
              <w:t>Safari*Don't recognise this activity?*</w:t>
              <w:br/>
              <w:br/>
              <w:t>Review your recently used devices</w:t>
              <w:br/>
              <w:br/>
              <w:t>&lt;https://accounts.google.com/AccountChooser?Email=email@server.com&amp;continue=https://security.google.com/settings/security/activity/nt/1481535716000?rfn%3D31%26rfnc%3D1%26et%3D0%26asae%3D2&gt;</w:t>
              <w:br/>
              <w:br/>
              <w:t>now.</w:t>
              <w:br/>
              <w:br/>
              <w:br/>
              <w:br/>
              <w:t>Why are we sending this? We take security very seriously and we want to</w:t>
              <w:br/>
              <w:br/>
              <w:t>keep you in the loop on important actions in your account.</w:t>
              <w:br/>
              <w:br/>
              <w:t>We were unable to determine whether you have used this browser or device</w:t>
              <w:br/>
              <w:br/>
              <w:t>with your account before. This can happen when you sign in for the first</w:t>
              <w:br/>
              <w:br/>
              <w:t>time on a new computer, phone or browser, when you use your browserвЂ™s</w:t>
              <w:br/>
              <w:br/>
              <w:t>incognito or private browsing mode or clear your cookies or when somebody</w:t>
              <w:br/>
              <w:br/>
              <w:t>else is accessing your account.</w:t>
              <w:br/>
              <w:br/>
              <w:br/>
              <w:br/>
              <w:t>Best,</w:t>
              <w:br/>
              <w:br/>
              <w:t>The Google Accounts team</w:t>
              <w:br/>
              <w:br/>
              <w:br/>
              <w:br/>
              <w:br/>
              <w:br/>
              <w:br/>
              <w:br/>
              <w:t>*The location is approximate and determined by the IP address it was coming</w:t>
              <w:br/>
              <w:br/>
              <w:t>from.</w:t>
              <w:br/>
              <w:br/>
              <w:br/>
              <w:br/>
              <w:t>This email can't receive replies. To give us feedback on this alert, click</w:t>
              <w:br/>
              <w:br/>
              <w:t>here</w:t>
              <w:br/>
              <w:br/>
              <w:t>&lt;https://support.google.com/accounts/contact/device_alert_feedback?hl=en-GB&gt;</w:t>
              <w:br/>
              <w:br/>
              <w:t>.</w:t>
              <w:br/>
              <w:br/>
              <w:t>For more information, visit the Google Accounts Help Centre</w:t>
              <w:br/>
              <w:br/>
              <w:t>&lt;https://support.google.com/accounts/answer/2733203&gt;.</w:t>
              <w:br/>
              <w:br/>
              <w:br/>
              <w:br/>
              <w:br/>
              <w:br/>
              <w:br/>
              <w:br/>
              <w:t>You have received this mandatory email service announcement to update you</w:t>
              <w:br/>
              <w:br/>
              <w:t>about important changes to your Google product or account.</w:t>
              <w:br/>
              <w:br/>
              <w:t>В© 2016 Google Inc., 1600 Amphitheatre Parkway, Mountain View, CA 94043, USA</w:t>
              <w:br/>
              <w:br/>
            </w:r>
          </w:p>
        </w:tc>
        <w:tc>
          <w:tcPr>
            <w:tcW w:type="dxa" w:w="4320"/>
          </w:tcPr>
          <w:p>
            <w:r>
              <w:t xml:space="preserve">Новый знак в сафари на Mac  |||  |||  |||  ||| Поддержка Hi,  ||| Адрес электронной почты аккаунта Google@сервер ||| com был просто использован для входа в от  ||| Сафари на Mac |||  |||  ||| Поддержка Свяжитесь С  ||| Электронная почта@сервер ||| ком  |||  ||| Мак  ||| В Понедельник, 12 Декабря 2016 Г. 11:41 (Восточноевропейское Стандартное Время)  ||| Киев, Украина*  ||| Сафари*не признавать эту деятельность ||| *  ||| Просмотрите недавно использованные устройства  ||| &lt;https://accounts ||| гугл ||| ком/AccountChooser ||| Электронная почта=адрес электронной почты@сервер ||| com и далее=по протоколу https://безопасности ||| гугл ||| ком/настройки/безопасность/деятельности/НТ/1481535716000 ||| rfn%3D31%rbnc%3D1%26et%3D0%asai%3D2&gt;  ||| сейчас |||  |||  ||| Почему мы посылаем этот |||  Мы относимся к безопасности очень серьезно, и мы хотим  ||| держать вас в курсе о важных действиях в Вашей учетной записи |||  ||| Мы не смогли определить, использовали ли вы этот браузер или устройство  ||| с Вашей учетной записи до |||  Это может произойти, когда вы входите в первый  ||| времени на новый компьютер, телефон или браузер, когда вы используете ваш browserвЂ™с  ||| инкогнито или частный просмотр режим или очистить куки или когда кто-то  ||| еще доступ к Вашему аккаунту |||  |||  ||| Лучшие,  ||| Команда аккаунты Google  |||  |||  |||  ||| *Положение является примерным и определяется по IP-адресу он шел  ||| от |||  |||  ||| Это письмо не могу получить ответы |||  Чтобы дать нам обратную связь на данное предупреждение, нажмите  ||| здесь  ||| &lt;https://support ||| гугл ||| ком/аккаунты/контакты/device_alert_feedback ||| hl=en-GB&gt;  |||  |||  ||| Для получения более подробной информации, посетите справочный Центр аккаунтов Google  ||| &lt;https://support ||| гугл ||| ком/счетов/ответить/2733203&gt; |||  |||  |||  |||  ||| Вы получили это обязательное объявление сервис электронной почты, чтобы информировать вас  ||| о важных изменениях в вашем Google продукта или учетной записи |||  ||| В© 2016 Корпорации Google ||| , 1600 амфитеатр Парквей, Маунтин-вью, Калифорния 94043, США  |||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sign-in from Safari on Mac</w:t>
              <w:br/>
              <w:br/>
              <w:br/>
              <w:br/>
              <w:br/>
              <w:br/>
              <w:br/>
              <w:br/>
              <w:t>Hi Support,</w:t>
              <w:br/>
              <w:br/>
              <w:t>Your Google account email@server.com was just used to sign in from</w:t>
              <w:br/>
              <w:br/>
              <w:t>Safari on Mac.</w:t>
              <w:br/>
              <w:br/>
              <w:br/>
              <w:br/>
              <w:t>Support Contact</w:t>
              <w:br/>
              <w:br/>
              <w:t>email@server.com</w:t>
              <w:br/>
              <w:br/>
              <w:br/>
              <w:br/>
              <w:t>Mac</w:t>
              <w:br/>
              <w:br/>
              <w:t>Monday, 12 December 2016 11:41 (Eastern European Standard Time)</w:t>
              <w:br/>
              <w:br/>
              <w:t>Kiev, Ukraine*</w:t>
              <w:br/>
              <w:br/>
              <w:t>Safari*Don't recognise this activity?*</w:t>
              <w:br/>
              <w:br/>
              <w:t>Review your recently used devices</w:t>
              <w:br/>
              <w:br/>
              <w:t>&lt;https://accounts.google.com/AccountChooser?Email=email@server.com&amp;continue=https://security.google.com/settings/security/activity/nt/1481535716000?rfn%3D31%26rfnc%3D1%26et%3D0%26asae%3D2&gt;</w:t>
              <w:br/>
              <w:br/>
              <w:t>now.</w:t>
              <w:br/>
              <w:br/>
              <w:br/>
              <w:br/>
              <w:t>Why are we sending this? We take security very seriously and we want to</w:t>
              <w:br/>
              <w:br/>
              <w:t>keep you in the loop on important actions in your account.</w:t>
              <w:br/>
              <w:br/>
              <w:t>We were unable to determine whether you have used this browser or device</w:t>
              <w:br/>
              <w:br/>
              <w:t>with your account before. This can happen when you sign in for the first</w:t>
              <w:br/>
              <w:br/>
              <w:t>time on a new computer, phone or browser, when you use your browser’s</w:t>
              <w:br/>
              <w:br/>
              <w:t>incognito or private browsing mode or clear your cookies or when somebody</w:t>
              <w:br/>
              <w:br/>
              <w:t>else is accessing your account.</w:t>
              <w:br/>
              <w:br/>
              <w:br/>
              <w:br/>
              <w:t>Best,</w:t>
              <w:br/>
              <w:br/>
              <w:t>The Google Accounts team</w:t>
              <w:br/>
              <w:br/>
              <w:br/>
              <w:br/>
              <w:br/>
              <w:br/>
              <w:br/>
              <w:br/>
              <w:t>*The location is approximate and determined by the IP address it was coming</w:t>
              <w:br/>
              <w:br/>
              <w:t>from.</w:t>
              <w:br/>
              <w:br/>
              <w:br/>
              <w:br/>
              <w:t>This email can't receive replies. To give us feedback on this alert, click</w:t>
              <w:br/>
              <w:br/>
              <w:t>here</w:t>
              <w:br/>
              <w:br/>
              <w:t>&lt;https://support.google.com/accounts/contact/device_alert_feedback?hl=en-GB&gt;</w:t>
              <w:br/>
              <w:br/>
              <w:t>.</w:t>
              <w:br/>
              <w:br/>
              <w:t>For more information, visit the Google Accounts Help Centre</w:t>
              <w:br/>
              <w:br/>
              <w:t>&lt;https://support.google.com/accounts/answer/2733203&gt;.</w:t>
              <w:br/>
              <w:br/>
              <w:br/>
              <w:br/>
              <w:br/>
              <w:br/>
              <w:br/>
              <w:br/>
              <w:t>You have received this mandatory email service announcement to update you</w:t>
              <w:br/>
              <w:br/>
              <w:t>about important changes to your Google product or account.</w:t>
              <w:br/>
              <w:br/>
              <w:t>© 2016 Google Inc., 1600 Amphitheatre Parkway, Mountain View, CA 94043, USA</w:t>
              <w:br/>
              <w:br/>
            </w:r>
          </w:p>
        </w:tc>
        <w:tc>
          <w:tcPr>
            <w:tcW w:type="dxa" w:w="4320"/>
          </w:tcPr>
          <w:p>
            <w:r>
              <w:t xml:space="preserve">Новый знак в сафари на Mac  ||| Поддержка Hi,  ||| Адрес электронной почты аккаунта Google@сервер ||| com был просто использован для входа в от  ||| Сафари на Mac ||| Поддержка Свяжитесь С  ||| Электронная почта@сервер ||| ком  ||| Мак  ||| В Понедельник, 12 Декабря 2016 Г. 11:41 (Восточноевропейское Стандартное Время)  ||| Киев, Украина*  ||| Сафари*не признавать эту деятельность ||| *  ||| Просмотрите недавно использованные устройства  ||| &lt;https://accounts ||| гугл ||| ком/AccountChooser ||| Электронная почта=адрес электронной почты@сервер ||| com и далее=по протоколу https://безопасности ||| гугл ||| ком/настройки/безопасность/деятельности/НТ/1481535716000 ||| rfn%3D31%rbnc%3D1%26et%3D0%asai%3D2&gt;  ||| сейчас ||| Почему мы посылаем этот |||  Мы относимся к безопасности очень серьезно, и мы хотим  ||| держать вас в курсе о важных действиях в Вашей учетной записи ||| Мы не смогли определить, использовали ли вы этот браузер или устройство  ||| с Вашей учетной записи до |||  Это может произойти, когда вы входите в первый  ||| времени на новый компьютер, телефон или браузер, когда вы используете Ваш браузер  ||| инкогнито или частный просмотр режим или очистить куки или когда кто-то  ||| еще доступ к Вашему аккаунту ||| Лучшие,  ||| Команда аккаунты Google  ||| *Положение является примерным и определяется по IP-адресу он шел  ||| от ||| Это письмо не могу получить ответы |||  Чтобы дать нам обратную связь на данное предупреждение, нажмите  ||| здесь  ||| &lt;https://support ||| гугл ||| ком/аккаунты/контакты/device_alert_feedback ||| hl=en-GB&gt;  ||| Для получения более подробной информации, посетите справочный Центр аккаунтов Google  ||| &lt;https://support ||| гугл ||| ком/счетов/ответить/2733203&gt; ||| Вы получили это обязательное объявление сервис электронной почты, чтобы информировать вас  ||| о важных изменениях в вашем Google продукта или учетной записи ||| © 2016 Корпорации Google ||| , 1600 амфитеатр Парквей, Маунтин-вью, Калифорния 94043, США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Hi:</w:t>
              <w:br/>
              <w:br/>
              <w:br/>
              <w:br/>
              <w:br/>
              <w:br/>
              <w:br/>
              <w:br/>
              <w:br/>
              <w:br/>
              <w:t xml:space="preserve">  </w:t>
              <w:br/>
              <w:br/>
              <w:t>非常感谢你的邮件，我用手机注册成功了，手机注册时弹出了一个选择图片，用电脑IE的时候始终没看到。问题已经解决，非常感谢你的反馈邮件。</w:t>
              <w:br/>
              <w:br/>
              <w:br/>
              <w:br/>
              <w:t xml:space="preserve">   Thank you very much for your mail, I used the phone to register a success, when the phone is registered to pop up a selection of pictures, with a computer when the IE has not seen. The problem has been solved, thank you very much for your feedback. 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------------------ 原始邮件 ------------------</w:t>
              <w:br/>
              <w:br/>
              <w:t>发件人: "aproject Support Team";&lt;email@server.com&gt;;</w:t>
              <w:br/>
              <w:br/>
              <w:t>发送时间: 2016年12月12日(星期一) 下午4:36</w:t>
              <w:br/>
              <w:br/>
              <w:t xml:space="preserve">收件人: "叶子"&lt;email@server.com&gt;; </w:t>
              <w:br/>
              <w:br/>
              <w:br/>
              <w:br/>
              <w:t>主题: Re: 申请入籍</w:t>
              <w:br/>
              <w:br/>
              <w:br/>
              <w:br/>
              <w:br/>
              <w:br/>
              <w:br/>
              <w:br/>
              <w:t>Dear Zhang Long!</w:t>
              <w:br/>
              <w:br/>
              <w:br/>
              <w:br/>
              <w:t>It seems that in your web browser does not work the reCAPTURA. On top of the words "Please confirm you are not a robot" you should see a google reCAPTURA (like this https://www.google.com/recaptcha/intro/index.html). Please inform us what is your current web browser and  try any other browser.</w:t>
              <w:br/>
              <w:br/>
              <w:br/>
              <w:br/>
              <w:br/>
              <w:br/>
              <w:br/>
              <w:br/>
              <w:t>--aproject Support Team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 xml:space="preserve"> </w:t>
              <w:br/>
              <w:br/>
              <w:br/>
              <w:br/>
              <w:t>---------- Forwarded message ----------</w:t>
              <w:br/>
              <w:br/>
              <w:t>From: 叶子 &lt;email@server.com&gt;</w:t>
              <w:br/>
              <w:br/>
              <w:t>Date: 9 December 2016 at 18:47</w:t>
              <w:br/>
              <w:br/>
              <w:t>Subject: 回复： 申请入籍</w:t>
              <w:br/>
              <w:br/>
              <w:t>To: citizens &lt;email@server.com&gt;</w:t>
              <w:br/>
              <w:br/>
              <w:br/>
              <w:br/>
              <w:br/>
              <w:br/>
              <w:br/>
              <w:br/>
              <w:t xml:space="preserve">  </w:t>
              <w:br/>
              <w:br/>
              <w:br/>
              <w:br/>
              <w:t xml:space="preserve"> Has been prompted to "please confirm that you are not a robot", press the red button is also prompted, I really do not know how I can prove that I can not face the book on the Chinese mainland, I really fast crazy </w:t>
              <w:br/>
              <w:br/>
              <w:br/>
              <w:br/>
              <w:t xml:space="preserve"> ------------------ 原始邮件 ------------------</w:t>
              <w:br/>
              <w:br/>
              <w:t xml:space="preserve">  发件人: "citizens";&lt;email@server.com&gt;;</w:t>
              <w:br/>
              <w:br/>
              <w:t xml:space="preserve"> 发送时间: 2016年12月10日(星期六) 上午6:45</w:t>
              <w:br/>
              <w:br/>
              <w:t xml:space="preserve"> 收件人: "叶子"&lt;email@server.com&gt;; </w:t>
              <w:br/>
              <w:br/>
              <w:t xml:space="preserve"> </w:t>
              <w:br/>
              <w:br/>
              <w:t xml:space="preserve"> 主题: Re: 申请入籍</w:t>
              <w:br/>
              <w:br/>
              <w:br/>
              <w:br/>
              <w:br/>
              <w:br/>
              <w:br/>
              <w:br/>
              <w:t xml:space="preserve"> </w:t>
              <w:br/>
              <w:br/>
              <w:br/>
              <w:br/>
              <w:t xml:space="preserve"> Click the red box that says to confirm you aren't a robot.</w:t>
              <w:br/>
              <w:br/>
              <w:t xml:space="preserve"> </w:t>
              <w:br/>
              <w:br/>
              <w:t xml:space="preserve">   </w:t>
              <w:br/>
              <w:br/>
              <w:t xml:space="preserve"> </w:t>
              <w:br/>
              <w:br/>
              <w:t xml:space="preserve"> </w:t>
              <w:br/>
              <w:br/>
              <w:t xml:space="preserve"> </w:t>
              <w:br/>
              <w:br/>
              <w:t xml:space="preserve">Please visit our website and also our Official Facebook Groups for more information and also to join in discussions.  </w:t>
              <w:br/>
              <w:br/>
              <w:t xml:space="preserve"> </w:t>
              <w:br/>
              <w:br/>
              <w:t xml:space="preserve">  </w:t>
              <w:br/>
              <w:br/>
              <w:t xml:space="preserve"> </w:t>
              <w:br/>
              <w:br/>
              <w:br/>
              <w:br/>
              <w:t xml:space="preserve"> </w:t>
              <w:br/>
              <w:br/>
              <w:t>https://www.facebook.com/aproject.com/posts/1814277072184191</w:t>
              <w:br/>
              <w:br/>
              <w:t xml:space="preserve"> </w:t>
              <w:br/>
              <w:br/>
              <w:t>https://aproject.com/</w:t>
              <w:br/>
              <w:br/>
              <w:t xml:space="preserve"> </w:t>
              <w:br/>
              <w:br/>
              <w:t>https://aproject.com/join</w:t>
              <w:br/>
              <w:br/>
              <w:br/>
              <w:br/>
              <w:br/>
              <w:br/>
              <w:br/>
              <w:br/>
              <w:br/>
              <w:br/>
              <w:t xml:space="preserve"> 2016-12-07 3:56 GMT-06:00 叶子 &lt;email@server.com&gt;:</w:t>
              <w:br/>
              <w:br/>
              <w:t xml:space="preserve">   hi:</w:t>
              <w:br/>
              <w:br/>
              <w:t xml:space="preserve">   </w:t>
              <w:br/>
              <w:br/>
              <w:br/>
              <w:br/>
              <w:t xml:space="preserve">       您是不是要找:parent frame</w:t>
              <w:br/>
              <w:br/>
              <w:t xml:space="preserve">  </w:t>
              <w:br/>
              <w:br/>
              <w:t>您输入的可能是:中文</w:t>
              <w:br/>
              <w:br/>
              <w:br/>
              <w:br/>
              <w:br/>
              <w:br/>
              <w:br/>
              <w:br/>
              <w:br/>
              <w:br/>
              <w:t xml:space="preserve">     </w:t>
              <w:br/>
              <w:br/>
              <w:t>可以帮我用这个信箱注册下吗？我注册时一直让我证明自己不是机器人。我不知道该怎么证明。谢谢了帮我注册下吧</w:t>
              <w:br/>
              <w:br/>
              <w:t xml:space="preserve"> </w:t>
              <w:br/>
              <w:br/>
              <w:t xml:space="preserve">Can you help me with this mailbox registration? I always let me prove that I am not a robot. I don't know how to prove it. Thanks for helping me to sign up. 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 xml:space="preserve">  </w:t>
              <w:br/>
              <w:br/>
              <w:br/>
              <w:br/>
              <w:t xml:space="preserve"> </w:t>
              <w:br/>
              <w:br/>
              <w:br/>
              <w:br/>
              <w:t xml:space="preserve"> ------------------ 原始邮件 ------------------</w:t>
              <w:br/>
              <w:br/>
              <w:t xml:space="preserve">  发件人: "citizens";&lt;email@server.com&gt;;</w:t>
              <w:br/>
              <w:br/>
              <w:t xml:space="preserve"> 发送时间: 2016年12月7日(星期三) 下午2:52</w:t>
              <w:br/>
              <w:br/>
              <w:t xml:space="preserve"> 收件人: "叶子"&lt;email@server.com&gt;; </w:t>
              <w:br/>
              <w:br/>
              <w:t xml:space="preserve"> </w:t>
              <w:br/>
              <w:br/>
              <w:t xml:space="preserve"> 主题: Re: 申请入籍</w:t>
              <w:br/>
              <w:br/>
              <w:br/>
              <w:br/>
              <w:t xml:space="preserve"> </w:t>
              <w:br/>
              <w:br/>
              <w:br/>
              <w:br/>
              <w:t xml:space="preserve">    </w:t>
              <w:br/>
              <w:br/>
              <w:t>Hello,</w:t>
              <w:br/>
              <w:br/>
              <w:t xml:space="preserve"> </w:t>
              <w:br/>
              <w:br/>
              <w:t xml:space="preserve"> </w:t>
              <w:br/>
              <w:br/>
              <w:t xml:space="preserve"> </w:t>
              <w:br/>
              <w:br/>
              <w:t xml:space="preserve">Please visit our website and also our Official Facebook Groups for more information and also to join in discussions.  </w:t>
              <w:br/>
              <w:br/>
              <w:t xml:space="preserve"> </w:t>
              <w:br/>
              <w:br/>
              <w:t xml:space="preserve"> </w:t>
              <w:br/>
              <w:br/>
              <w:t xml:space="preserve"> </w:t>
              <w:br/>
              <w:br/>
              <w:t>Thank you.</w:t>
              <w:br/>
              <w:br/>
              <w:t xml:space="preserve"> </w:t>
              <w:br/>
              <w:br/>
              <w:t xml:space="preserve"> </w:t>
              <w:br/>
              <w:br/>
              <w:t xml:space="preserve"> </w:t>
              <w:br/>
              <w:br/>
              <w:t>https://www.facebook.com/aproject.com/posts/1814277072184191</w:t>
              <w:br/>
              <w:br/>
              <w:t xml:space="preserve"> </w:t>
              <w:br/>
              <w:br/>
              <w:t>https://aproject.com/</w:t>
              <w:br/>
              <w:br/>
              <w:t xml:space="preserve"> </w:t>
              <w:br/>
              <w:br/>
              <w:t>https://aproject.com/join</w:t>
              <w:br/>
              <w:br/>
              <w:br/>
              <w:br/>
              <w:t xml:space="preserve"> </w:t>
              <w:br/>
              <w:br/>
              <w:t xml:space="preserve"> 2016-10-14 0:43 GMT-05:00 叶子 &lt;email@server.com&gt;:</w:t>
              <w:br/>
              <w:br/>
              <w:t xml:space="preserve">   </w:t>
              <w:br/>
              <w:br/>
              <w:t xml:space="preserve">  </w:t>
              <w:br/>
              <w:br/>
              <w:t xml:space="preserve">  </w:t>
              <w:br/>
              <w:br/>
              <w:t xml:space="preserve"> Hello, </w:t>
              <w:br/>
              <w:br/>
              <w:t xml:space="preserve"> </w:t>
              <w:br/>
              <w:br/>
              <w:t>我非常想改变自己的生活，所以我想加入这个新国家。谢谢，不管成功与否请给我回信，谢谢</w:t>
              <w:br/>
              <w:br/>
              <w:t xml:space="preserve"> </w:t>
              <w:br/>
              <w:br/>
              <w:t xml:space="preserve">I really want to change my life, so I want to join the new country. Thank you, whether successful or not, please write back to me, thank you </w:t>
              <w:br/>
              <w:br/>
              <w:t xml:space="preserve"> </w:t>
              <w:br/>
              <w:br/>
              <w:t>本人信息，姓名:张龙</w:t>
              <w:br/>
              <w:br/>
              <w:t xml:space="preserve"> </w:t>
              <w:br/>
              <w:br/>
              <w:t xml:space="preserve">I information, name: Zhang Long </w:t>
              <w:br/>
              <w:br/>
              <w:t xml:space="preserve"> </w:t>
              <w:br/>
              <w:br/>
              <w:t>1979年8月21日出生，中国专科教育，现和女友一起居住。</w:t>
              <w:br/>
              <w:br/>
              <w:t xml:space="preserve"> </w:t>
              <w:br/>
              <w:br/>
              <w:t xml:space="preserve">Born in August 21, 1979, Chinese college education, now living with his girlfriend. </w:t>
              <w:br/>
              <w:br/>
              <w:t xml:space="preserve"> </w:t>
              <w:br/>
              <w:br/>
              <w:t>本人英语不好，只是个普通人，</w:t>
              <w:br/>
              <w:br/>
              <w:t xml:space="preserve"> </w:t>
              <w:br/>
              <w:br/>
              <w:t xml:space="preserve">My English is not good, just an ordinary person, </w:t>
              <w:br/>
              <w:br/>
              <w:t xml:space="preserve"> </w:t>
              <w:br/>
              <w:br/>
              <w:t>联系电话+8618714603054</w:t>
              <w:br/>
              <w:br/>
              <w:t xml:space="preserve"> </w:t>
              <w:br/>
              <w:br/>
              <w:t xml:space="preserve">Contact phone +8618714603054 </w:t>
              <w:br/>
              <w:br/>
              <w:t xml:space="preserve"> </w:t>
              <w:br/>
              <w:br/>
              <w:t>等你回信</w:t>
              <w:br/>
              <w:br/>
              <w:t xml:space="preserve"> </w:t>
              <w:br/>
              <w:br/>
              <w:t xml:space="preserve">Waiting for your reply </w:t>
              <w:br/>
              <w:br/>
              <w:t xml:space="preserve"> </w:t>
              <w:br/>
              <w:br/>
              <w:t>你好，</w:t>
              <w:br/>
              <w:br/>
              <w:t xml:space="preserve">                我非常想改变自己的生活，所以我想加入这个新国家。谢谢，不管成功与否请给我回信，谢谢</w:t>
              <w:br/>
              <w:br/>
              <w:t xml:space="preserve">           本人信息，姓名:张龙</w:t>
              <w:br/>
              <w:br/>
              <w:t xml:space="preserve">                         1979年8月21日出生，中国专科教育，现和女友一起居住。</w:t>
              <w:br/>
              <w:br/>
              <w:t>本人英语不好，只是个普通人，</w:t>
              <w:br/>
              <w:br/>
              <w:t>联系电话+8618714603054</w:t>
              <w:br/>
              <w:br/>
              <w:t>等你回信</w:t>
            </w:r>
          </w:p>
        </w:tc>
        <w:tc>
          <w:tcPr>
            <w:tcW w:type="dxa" w:w="4320"/>
          </w:tcPr>
          <w:p>
            <w:r>
              <w:t xml:space="preserve">Привет:  ||| Спасибо за почту, я использовал телефон, чтобы успешно зарегистрироваться, Регистрация телефонных выскочить, когда выберите картинку, использовать компьютер, т. е. время всегда не видел. Проблема решена, большое спасибо за сообщения.  |||  Большое спасибо за вашу почту, я использовал телефон, чтобы зарегистрироваться с успехом, когда телефон регистрируется с выскочить фотографиями, с компьютера когда т. е. не видел |||  Проблема решена, большое спасибо за ваш отзыв ||| ------------------ Оригинальное сообщение------------------  ||| 发件人: команда "поддержки проекта";&lt;письмо@сервер ||| ком&gt;;  ||| Отправить время: 12 2016 12 ноября(понедельник) в 4:36  ||| Получатель: "лист"&lt;адрес Эл. почты@сервер ||| ком&gt;;  ||| Тема: Re: подать заявление на гражданство  ||| Уважаемый Чжан Долго ||| Кажется, что в вашем браузере не работает reCAPTURA |||  На верхней части надпись "пожалуйста, подтвердите, что Вы не робот", вы должны увидеть в Google reCAPTURA (как это https://www ||| гугл ||| индекс ком/рекапчу/интро/ ||| формате HTML) |||  Пожалуйста, сообщите нам, каков ваш текущий веб-браузер и попробуйте любой другой браузер ||| --Служба поддержки проекта  ||| ---------- Пересланное сообщение ----------  ||| От: 叶子 &lt;Электронная почта@сервер ||| ком&gt;  ||| Дата: 9 декабря 2016 года на 18:47  ||| Тема: Re: подать заявление на гражданство  ||| Для: граждан &lt;Электронная почта@сервер ||| ком&gt;  |||  Было предложено, чтобы "пожалуйста, подтвердите, что Вы не робот", нажмите красную кнопку тоже подсказали, я действительно не знаю, как я могу доказать, что я не могу лицо книги на китайский материк, я очень быстро с ума  |||  ------------------ Оригинальное сообщение------------------  |||  发件人: "гражданам";&lt;письмо@сервер ||| ком&gt;;  |||  Отправить время: 12 2016 10 декабря(суббота) в 6:45  |||  Получатель: "лист"&lt;адрес Эл. почты@сервер ||| ком&gt;;  |||  Тема: Re: подать заявление на гражданство  |||  Нажмите на красный флажок, чтобы подтвердить, что Вы не робот ||| Пожалуйста, посетите наш веб-сайт, а также в наших официальных группах Facebook для получения дополнительной информации, а также присоединиться к дискуссии ||| https://www ||| facebook ||| ком/проекта ||| ком/должностей/1814277072184191  ||| https://aproject ||| ком/  ||| https://aproject ||| com и присоединяйтесь  |||  2016-12-07 3:56 МСК-06:00 叶子 &lt;Электронная почта@сервер ||| ком&gt;:  |||  привет:  |||  Вы имели в виду:родительского фрейма  ||| Ваш вклад может быть:китайский  ||| Можете ли вы помочь мне с заказным письмом? Моя Регистрация всегда позвольте мне доказать свою не робот. Я не знаю, как доказать. Спасибо за помощь, я зарегистрировался под.  ||| Можете ли вы помочь мне с этим Регистрация почтового ящика |||  Я всегда позвольте мне доказать, что я не робот |||  Я не знаю, как это доказать |||  Спасибо, что помогли мне зарегистрироваться |||  ------------------ Оригинальное сообщение------------------  |||  发件人: "гражданам";&lt;письмо@сервер ||| ком&gt;;  |||  Отправить время: 2016 12 на 7 мая(среда) на 2:52  |||  Получатель: "лист"&lt;адрес Эл. почты@сервер ||| ком&gt;;  |||  Тема: Re: подать заявление на гражданство  ||| Здравствуйте,  ||| Пожалуйста, посетите наш веб-сайт, а также в наших официальных группах Facebook для получения дополнительной информации, а также присоединиться к дискуссии ||| Спасибо ||| https://www ||| facebook ||| ком/проекта ||| ком/должностей/1814277072184191  ||| https://aproject ||| ком/  ||| https://aproject ||| com и присоединяйтесь  |||  2016-10-14 0:43 по Гринвичу-05:00 叶子 &lt;Электронная почта@сервер ||| ком&gt;:  |||  Здравствуйте,  ||| Я очень хочу изменить свою жизнь, поэтому я хочу присоединиться к этой новой стране. Спасибо вам, вне зависимости от успеха или не пожалуйста, дайте мне ответ, Спасибо  ||| Я действительно хочу изменить свою жизнь, поэтому я хочу присоединиться к новой стране |||  Спасибо, будь успешным или нет, пожалуйста, напишите обратно ко мне, спасибо  ||| Персональные данные имя:двойной Дракон  ||| Я информация, имя: Чжан долго  ||| 1979 8 21 мая родился, специалист по Китаю образование, теперь и его подруга живут.  ||| Родился 21 августа 1979 года, китайский образование, сейчас живет со своей девушкой ||| Я английский не очень хорошо, просто обычный человек,  ||| Мой английский не является хорошим, просто обычный человек,  ||| Контактный телефон:+8618714603054  ||| Контактный телефон +8618714603054  ||| Ждем вас ответить  ||| Жду вашего ответа  ||| Здравствуйте,  |||  Я очень хочу изменить свою жизнь, поэтому я хочу присоединиться к этой новой стране. Спасибо вам, вне зависимости от успеха или не пожалуйста, дайте мне ответ, Спасибо  |||  Персональные данные имя:двойной Дракон  |||  1979 8 21 мая родился, специалист по Китаю образование, теперь и его подруга живут.  ||| Я английский не очень хорошо, просто обычный человек,  ||| Контактный телефон:+8618714603054  ||| Ждем вас ответить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 am trying to restart my password in the website, but I do not receive the recovery email, can you help me? Thank you</w:t>
              <w:br/>
              <w:br/>
              <w:br/>
              <w:br/>
              <w:t>Darwin Castro | Ancadia Systems S.A</w:t>
              <w:br/>
              <w:br/>
              <w:t>Partner</w:t>
              <w:br/>
              <w:br/>
              <w:t>MVP Office365 Server and Services</w:t>
              <w:br/>
              <w:br/>
              <w:t>Microsoft Certified Systems Engineer</w:t>
              <w:br/>
              <w:br/>
              <w:t xml:space="preserve">Microsoft Certified Trainer </w:t>
              <w:br/>
              <w:br/>
              <w:t>MCP ID: 2309899</w:t>
              <w:br/>
              <w:br/>
              <w:t>Tel: +34 922386331</w:t>
              <w:br/>
              <w:br/>
              <w:t>Web: http://www.ancadia.com</w:t>
              <w:br/>
              <w:br/>
              <w:t>Blog: http://www.solomicrosoft.com</w:t>
              <w:br/>
              <w:br/>
              <w:t>Twitter: @solomicrosoft</w:t>
              <w:br/>
              <w:br/>
              <w:t>Heading Towards a Cloud World</w:t>
              <w:br/>
              <w:br/>
              <w:br/>
              <w:br/>
              <w:br/>
              <w:br/>
            </w:r>
          </w:p>
        </w:tc>
        <w:tc>
          <w:tcPr>
            <w:tcW w:type="dxa" w:w="4320"/>
          </w:tcPr>
          <w:p>
            <w:r>
              <w:t xml:space="preserve">Я пытаюсь перезапустить свой пароль на сайте, но не получили письмо для восстановления, вы можете мне помочь |||  Спасибо  ||| Дарвин Кастро | Систем Ancadia С ||| А  ||| Партнер  ||| МВП Office365 сервера и сервисы  ||| Сертифицированный Инженер Систем Microsoft  ||| Сертифицированный Тренер Microsoft  ||| ИДЕНТИФИКАТОР MCP: 2309899  ||| Тел.: +34 922386331  ||| Веб-сайт: http://www ||| ancadia ||| ком  ||| Блог: http://www ||| solomicrosoft ||| ком  ||| Твиттер: @solomicrosoft  ||| Направляясь к Облачном мире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Hello,</w:t>
              <w:br/>
              <w:br/>
              <w:br/>
              <w:br/>
              <w:t>I never got an E-Mail to create a password, nor did i get one when i tried to reset the password to create one.</w:t>
              <w:br/>
              <w:br/>
              <w:br/>
              <w:br/>
              <w:t>Hope it´s possible to fix.</w:t>
              <w:br/>
              <w:br/>
              <w:br/>
              <w:br/>
              <w:br/>
              <w:br/>
              <w:t>Sincerly Bintner Roby</w:t>
              <w:br/>
              <w:br/>
            </w:r>
          </w:p>
        </w:tc>
        <w:tc>
          <w:tcPr>
            <w:tcW w:type="dxa" w:w="4320"/>
          </w:tcPr>
          <w:p>
            <w:r>
              <w:t xml:space="preserve">Здравствуйте,  ||| Я никогда не получал электронную почту, чтобы создать пароль, и я не получить один, когда я пыталась сбросить пароль, чтобы создать одну ||| Надеюсь, ее можно исправить ||| С Уважением Bintner Роби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Hello Miss Olga,</w:t>
              <w:br/>
              <w:br/>
              <w:br/>
              <w:br/>
              <w:t>How does one apply for multiple children without setting up multiple emails</w:t>
              <w:br/>
              <w:br/>
              <w:t>for their children?  (4 or more)</w:t>
              <w:br/>
              <w:br/>
              <w:br/>
              <w:br/>
              <w:t>On Sat, Dec 10, 2016 at 4:13 AM, Cha Fontana &lt;email@server.com&gt;</w:t>
              <w:br/>
              <w:br/>
              <w:t>wrote:</w:t>
              <w:br/>
              <w:br/>
              <w:br/>
              <w:br/>
              <w:t>&gt; PLEASE DISREGARD email@server.com Leave this person registered.</w:t>
              <w:br/>
              <w:br/>
              <w:t>&gt;</w:t>
              <w:br/>
              <w:br/>
              <w:t>&gt; Sorry for the inconvenience.</w:t>
              <w:br/>
              <w:br/>
              <w:t>&gt;</w:t>
              <w:br/>
              <w:br/>
              <w:t>&gt; Cha</w:t>
              <w:br/>
              <w:br/>
              <w:t>&gt;</w:t>
              <w:br/>
              <w:br/>
              <w:t>&gt; On Sat, Dec 10, 2016 at 3:57 AM, Cha Fontana &lt;email@server.com&gt;</w:t>
              <w:br/>
              <w:br/>
              <w:t>&gt; wrote:</w:t>
              <w:br/>
              <w:br/>
              <w:t>&gt;</w:t>
              <w:br/>
              <w:br/>
              <w:t>&gt;&gt; Hi.  Most of these are deletions....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 P’ti Lulu, email@server.com, needs confirmation email</w:t>
              <w:br/>
              <w:br/>
              <w:t>&gt;&gt;</w:t>
              <w:br/>
              <w:br/>
              <w:t>&gt;&gt; Wouter De Clercq, email@server.com , needs confirmation email</w:t>
              <w:br/>
              <w:br/>
              <w:t>&gt;&gt;</w:t>
              <w:br/>
              <w:br/>
              <w:t>&gt;&gt; Carl Huang, email@server.com, please delete.  He has two accounts.</w:t>
              <w:br/>
              <w:br/>
              <w:t>&gt;&gt;</w:t>
              <w:br/>
              <w:br/>
              <w:t>&gt;&gt; Guilherme Augusto &lt;email@server.com&gt;, please delete f</w:t>
              <w:br/>
              <w:br/>
              <w:t>&gt;&gt;</w:t>
              <w:br/>
              <w:br/>
              <w:t>&gt;&gt; Olagoke Ajibulu, email@server.com, received an  error message stating</w:t>
              <w:br/>
              <w:br/>
              <w:t>&gt;&gt; that my data cannot be verified</w:t>
              <w:br/>
              <w:br/>
              <w:t>&gt;&gt;</w:t>
              <w:br/>
              <w:br/>
              <w:t>&gt;&gt; Binish Moulana, email@server.com, #400 Bad Request error</w:t>
              <w:br/>
              <w:br/>
              <w:t>&gt;&gt;</w:t>
              <w:br/>
              <w:br/>
              <w:t>&gt;&gt; Andre Moreira &lt;email@server.com&gt; error #400</w:t>
              <w:br/>
              <w:br/>
              <w:t>&gt;&gt;</w:t>
              <w:br/>
              <w:br/>
              <w:t>&gt;&gt; Jiarong Fan email@server.com, please delete</w:t>
              <w:br/>
              <w:br/>
              <w:t>&gt;&gt;</w:t>
              <w:br/>
              <w:br/>
              <w:t>&gt;&gt; Yuka Sato, email@server.com, would like to make sure her</w:t>
              <w:br/>
              <w:br/>
              <w:t>&gt;&gt; Country is listed as Japan.  She also needs confirmation email</w:t>
              <w:br/>
              <w:br/>
              <w:t>&gt;&gt;</w:t>
              <w:br/>
              <w:br/>
              <w:t>&gt;&gt; Ross Pruden, email@server.com, needs confirmation email</w:t>
              <w:br/>
              <w:br/>
              <w:t>&gt;&gt;</w:t>
              <w:br/>
              <w:br/>
              <w:t>&gt;&gt; Nishu Raj Soni, email@server.com, needs confirmation email</w:t>
              <w:br/>
              <w:br/>
              <w:t>&gt;&gt;</w:t>
              <w:br/>
              <w:br/>
              <w:t>&gt;&gt; Pankaj Sharma, email@server.com, needs confirmation email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 &lt;email@server.com&gt;, please delete</w:t>
              <w:br/>
              <w:br/>
              <w:t>&gt;&gt; KERIM SALI &lt;email@server.com&gt; please delete</w:t>
              <w:br/>
              <w:br/>
              <w:t>&gt;&gt;</w:t>
              <w:br/>
              <w:br/>
              <w:t>&gt;&gt; mohammed saif &lt;email@server.com&gt;, needs confirmation email</w:t>
              <w:br/>
              <w:br/>
              <w:t>&gt;&gt;</w:t>
              <w:br/>
              <w:br/>
              <w:t>&gt;&gt; Ginette Blansjaar, email@server.com, please delete</w:t>
              <w:br/>
              <w:br/>
              <w:t>&gt;&gt; Yiannis Gkotsopoulos, email@server.com, needs confirmation email Juan</w:t>
              <w:br/>
              <w:br/>
              <w:t>&gt;&gt; Kabana, email@server.com, needs confirmation email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 Steve Gagnon, email@server.com, needs confirmation email</w:t>
              <w:br/>
              <w:br/>
              <w:t>&gt;&gt;</w:t>
              <w:br/>
              <w:br/>
              <w:t>&gt;&gt; Kamal Sultan Shmaisni, email@server.com, needs confirmation</w:t>
              <w:br/>
              <w:br/>
              <w:t>&gt;&gt; email</w:t>
              <w:br/>
              <w:br/>
              <w:t>&gt;&gt;</w:t>
              <w:br/>
              <w:br/>
              <w:t>&gt;&gt; Henry Gagner, email@server.com needs confirmation email</w:t>
              <w:br/>
              <w:br/>
              <w:t>&gt;&gt;</w:t>
              <w:br/>
              <w:br/>
              <w:t>&gt;&gt; Pietro Riccardo Vantaggiato, email@server.com, needs</w:t>
              <w:br/>
              <w:br/>
              <w:t>&gt;&gt; confirmation email</w:t>
              <w:br/>
              <w:br/>
              <w:t>&gt;&gt;</w:t>
              <w:br/>
              <w:br/>
              <w:t>&gt;&gt; Александр Петунин, email@server.com, needs confirmation email</w:t>
              <w:br/>
              <w:br/>
              <w:t>&gt;&gt;</w:t>
              <w:br/>
              <w:br/>
              <w:t>&gt;&gt; Isaiah Snow, email@server.com, needs confirmation email</w:t>
              <w:br/>
              <w:br/>
              <w:t>&gt;&gt;</w:t>
              <w:br/>
              <w:br/>
              <w:t>&gt;&gt; Etira Rake, email@server.com, needs confirmation email</w:t>
              <w:br/>
              <w:br/>
              <w:t>&gt;&gt;</w:t>
              <w:br/>
              <w:br/>
              <w:t>&gt;&gt; sufeng xia, email@server.com, receives #400 Bad Request</w:t>
              <w:br/>
              <w:br/>
              <w:t>&gt;&gt;</w:t>
              <w:br/>
              <w:br/>
              <w:t>&gt;&gt; Bria Parton, email@server.com, needs to be changed to Brian Parton</w:t>
              <w:br/>
              <w:br/>
              <w:t>&gt;&gt;</w:t>
              <w:br/>
              <w:br/>
              <w:t>&gt;&gt; Williaim T McAlpine, email@server.com, needs to be changed to</w:t>
              <w:br/>
              <w:br/>
              <w:t>&gt;&gt; William</w:t>
              <w:br/>
              <w:br/>
              <w:t>&gt;&gt; Sara Johnson, email@server.com, please delete</w:t>
              <w:br/>
              <w:br/>
              <w:t>&gt;&gt;</w:t>
              <w:br/>
              <w:br/>
              <w:t>&gt;&gt; Brenno Fedi Fineschi, email@server.com, needs confirmation email</w:t>
              <w:br/>
              <w:br/>
              <w:t>&gt;&gt;</w:t>
              <w:br/>
              <w:br/>
              <w:t>&gt;&gt; Pete Asplund, email@server.com, is told he has entered an incorrect</w:t>
              <w:br/>
              <w:br/>
              <w:t>&gt;&gt; confirmation key</w:t>
              <w:br/>
              <w:br/>
              <w:t>&gt;&gt;</w:t>
              <w:br/>
              <w:br/>
              <w:t>&gt;&gt; Paul Jones, email@server.com, needs password reset email</w:t>
              <w:br/>
              <w:br/>
              <w:t>&gt;&gt; Rohan Peters, email@server.com, please delete</w:t>
              <w:br/>
              <w:br/>
              <w:t>&gt;&gt;</w:t>
              <w:br/>
              <w:br/>
              <w:t>&gt;&gt; Rohan Peters, email@server.com, needs confirmation email</w:t>
              <w:br/>
              <w:br/>
              <w:t>&gt;&gt;</w:t>
              <w:br/>
              <w:br/>
              <w:t>&gt;&gt; Emma Phillimore, email@server.com, needs confirmation email</w:t>
              <w:br/>
              <w:br/>
              <w:t>&gt;&gt;</w:t>
              <w:br/>
              <w:br/>
              <w:t>&gt;&gt; Alireza Abazari, email@server.com, needs confirmation email</w:t>
              <w:br/>
              <w:br/>
              <w:t>&gt;&gt;</w:t>
              <w:br/>
              <w:br/>
              <w:t>&gt;&gt; Eric DaCosta email@server.com, please delete</w:t>
              <w:br/>
              <w:br/>
              <w:t>&gt;&gt;</w:t>
              <w:br/>
              <w:br/>
              <w:t>&gt;&gt; Kerim Sali, email@server.com, please delete</w:t>
              <w:br/>
              <w:br/>
              <w:t>&gt;&gt;</w:t>
              <w:br/>
              <w:br/>
              <w:t>&gt;&gt; Stephany Lui &lt;email@server.com&gt;, name needs to be changed to Hiu</w:t>
              <w:br/>
              <w:br/>
              <w:t>&gt;&gt; Ching Lui</w:t>
              <w:br/>
              <w:br/>
              <w:t>&gt;&gt;</w:t>
              <w:br/>
              <w:br/>
              <w:t>&gt;&gt; Michael Ravnsdal, email@server.com, please delete</w:t>
              <w:br/>
              <w:br/>
              <w:t>&gt;&gt;</w:t>
              <w:br/>
              <w:br/>
              <w:t>&gt;&gt; Jens Bove email@server.com, please delete</w:t>
              <w:br/>
              <w:br/>
              <w:t>&gt;&gt;</w:t>
              <w:br/>
              <w:br/>
              <w:t>&gt;&gt; Demet Ogdum email@server.com, please delete</w:t>
              <w:br/>
              <w:br/>
              <w:t>&gt;&gt;</w:t>
              <w:br/>
              <w:br/>
              <w:t>&gt;&gt; chelene lewis-williams &lt;email@server.com, please delete</w:t>
              <w:br/>
              <w:br/>
              <w:t>&gt;&gt;</w:t>
              <w:br/>
              <w:br/>
              <w:t>&gt;&gt; KERIM SALI &lt;email@server.com&gt;, please delete</w:t>
              <w:br/>
              <w:br/>
              <w:t>&gt;&gt;</w:t>
              <w:br/>
              <w:br/>
              <w:t>&gt;&gt; Mehmet Umut Erdem &lt;email@server.com&gt;, name correction from</w:t>
              <w:br/>
              <w:br/>
              <w:t>&gt;&gt; Mehmet Umit Erdem TO Mehmet Umut Erdem</w:t>
              <w:br/>
              <w:br/>
              <w:t>&gt;&gt;</w:t>
              <w:br/>
              <w:br/>
              <w:t>&gt;&gt; Keda Sexton &lt;email@server.com&gt;, needs password reset email</w:t>
              <w:br/>
              <w:br/>
              <w:t>&gt;&gt;</w:t>
              <w:br/>
              <w:br/>
              <w:t>&gt;&gt; cof vempire, email@server.com,  login it says password or mail is</w:t>
              <w:br/>
              <w:br/>
              <w:t>&gt;&gt; incorrect</w:t>
              <w:br/>
              <w:br/>
              <w:t>&gt;&gt;</w:t>
              <w:br/>
              <w:br/>
              <w:t>&gt;&gt; Mert meriç email@server.com, needs confirmation email</w:t>
              <w:br/>
              <w:br/>
              <w:t>&gt;&gt;</w:t>
              <w:br/>
              <w:br/>
              <w:t>&gt;&gt; mostefaoui mohamed  email@server.com, needs confirmation email</w:t>
              <w:br/>
              <w:br/>
              <w:t>&gt;&gt;</w:t>
              <w:br/>
              <w:br/>
              <w:t>&gt;&gt; mostefaoui Amel  email@server.com, needs confirmation email</w:t>
              <w:br/>
              <w:br/>
              <w:t>&gt;&gt;</w:t>
              <w:br/>
              <w:br/>
              <w:t>&gt;&gt; mostefaoui Fatima email@server.com, needs confirmation email</w:t>
              <w:br/>
              <w:br/>
              <w:t>&gt;&gt;</w:t>
              <w:br/>
              <w:br/>
              <w:t>&gt;&gt; mostefaoui nour El houda,  email@server.com, needs confirmation</w:t>
              <w:br/>
              <w:br/>
              <w:t>&gt;&gt; email</w:t>
              <w:br/>
              <w:br/>
              <w:t>&gt;&gt;</w:t>
              <w:br/>
              <w:br/>
              <w:t>&gt;&gt; mostefaoui soumia, Email: email@server.com, needs confirmation email</w:t>
              <w:br/>
              <w:br/>
              <w:t>&gt;&gt;</w:t>
              <w:br/>
              <w:br/>
              <w:t>&gt;&gt; mostefaoui larbi , Email: email@server.com, needs confirmation</w:t>
              <w:br/>
              <w:br/>
              <w:t>&gt;&gt; email</w:t>
              <w:br/>
              <w:br/>
              <w:t>&gt;&gt;</w:t>
              <w:br/>
              <w:br/>
              <w:t>&gt;&gt; Thomas Boulard, email@server.com, needs password re-set</w:t>
              <w:br/>
              <w:br/>
              <w:t>&gt;&gt;</w:t>
              <w:br/>
              <w:br/>
              <w:t>&gt;&gt; Simon Janssen, email@server.com, needs password reset</w:t>
              <w:br/>
              <w:br/>
              <w:t>&gt;&gt;</w:t>
              <w:br/>
              <w:br/>
              <w:t>&gt;&gt; Tuna Ozdur, email@server.com, “incorrect confirmation key”</w:t>
              <w:br/>
              <w:br/>
              <w:t>&gt;&gt;</w:t>
              <w:br/>
              <w:br/>
              <w:t>&gt;&gt; Lucas Fedyniak – Hopes, email@server.com, needs password reset</w:t>
              <w:br/>
              <w:br/>
              <w:t>&gt;&gt;</w:t>
              <w:br/>
              <w:br/>
              <w:t>&gt;&gt; Jonathan Urbina &lt;email@server.com&gt;, please delete</w:t>
              <w:br/>
              <w:br/>
              <w:t>&gt;&gt;</w:t>
              <w:br/>
              <w:br/>
              <w:t>&gt;&gt; Philipp Bracht &lt;email@server.com&gt;, needs password reset</w:t>
              <w:br/>
              <w:br/>
              <w:t>&gt;&gt;</w:t>
              <w:br/>
              <w:br/>
              <w:t>&gt;&gt; Ozlem . &lt;email@server.com&gt;, needs password reset</w:t>
              <w:br/>
              <w:br/>
              <w:t>&gt;&gt;</w:t>
              <w:br/>
              <w:br/>
              <w:t>&gt;&gt; James William, email@server.com, delete please</w:t>
              <w:br/>
              <w:br/>
              <w:t>&gt;&gt;</w:t>
              <w:br/>
              <w:br/>
              <w:t>&gt;&gt; email@server.com, please delete</w:t>
              <w:br/>
              <w:br/>
              <w:t>&gt;&gt;</w:t>
              <w:br/>
              <w:br/>
              <w:t>&gt;&gt; 유호준 &lt;email@server.com&gt;, please delete</w:t>
              <w:br/>
              <w:br/>
              <w:t>&gt;&gt;</w:t>
              <w:br/>
              <w:br/>
              <w:t>&gt;&gt; Eslam Ahmed &lt;email@server.com&gt;, please delete</w:t>
              <w:br/>
              <w:br/>
              <w:t>&gt;&gt;</w:t>
              <w:br/>
              <w:br/>
              <w:t>&gt;&gt; Jacob Lewis &lt;email@server.com&gt;, please delete</w:t>
              <w:br/>
              <w:br/>
              <w:t>&gt;&gt;</w:t>
              <w:br/>
              <w:br/>
              <w:t>&gt;&gt; stanislav stoyanov &lt;email@server.com&gt; please delete</w:t>
              <w:br/>
              <w:br/>
              <w:t>&gt;&gt;</w:t>
              <w:br/>
              <w:br/>
              <w:t>&gt;&gt; Kelley Trautwein &lt;email@server.com&gt; please delete</w:t>
              <w:br/>
              <w:br/>
              <w:t>&gt;&gt;</w:t>
              <w:br/>
              <w:br/>
              <w:t>&gt;&gt; Omer Rosler &lt;email@server.com&gt; please delete</w:t>
              <w:br/>
              <w:br/>
              <w:t>&gt;&gt;</w:t>
              <w:br/>
              <w:br/>
              <w:t>&gt;&gt; Peter Jones &lt;email@server.com&gt; please delete</w:t>
              <w:br/>
              <w:br/>
              <w:t>&gt;&gt;</w:t>
              <w:br/>
              <w:br/>
              <w:t>&gt;&gt; Burcea Luminita &lt;email@server.com&gt; please delete</w:t>
              <w:br/>
              <w:br/>
              <w:t>&gt;&gt;</w:t>
              <w:br/>
              <w:br/>
              <w:t>&gt;&gt; Adnan Mustafa &lt;email@server.com&gt; please delete</w:t>
              <w:br/>
              <w:br/>
              <w:t>&gt;&gt;</w:t>
              <w:br/>
              <w:br/>
              <w:t>&gt;&gt; Moisa Teodor &lt;email@server.com&gt; please delete</w:t>
              <w:br/>
              <w:br/>
              <w:t>&gt;&gt;</w:t>
              <w:br/>
              <w:br/>
              <w:t>&gt;&gt; lorp anedap email@server.com please delete</w:t>
              <w:br/>
              <w:br/>
              <w:t>&gt;&gt;</w:t>
              <w:br/>
              <w:br/>
              <w:t>&gt;&gt; Peter Ekstrand email@server.com please delete</w:t>
              <w:br/>
              <w:br/>
              <w:t>&gt;&gt;</w:t>
              <w:br/>
              <w:br/>
              <w:t>&gt;&gt; Adriana Corina &lt;email@server.com&gt; incorrect confirmation key</w:t>
              <w:br/>
              <w:br/>
              <w:t>&gt;&gt;</w:t>
              <w:br/>
              <w:br/>
              <w:t>&gt;&gt; lorp anedap &lt;email@server.com&gt; please delete</w:t>
              <w:br/>
              <w:br/>
              <w:t>&gt;&gt;</w:t>
              <w:br/>
              <w:br/>
              <w:t>&gt;&gt; Brian Malave &lt;email@server.com&gt; please delete</w:t>
              <w:br/>
              <w:br/>
              <w:t>&gt;&gt;</w:t>
              <w:br/>
              <w:br/>
              <w:t>&gt;&gt; Adnan Mustafa KZ &lt;email@server.com&gt;, please delete</w:t>
              <w:br/>
              <w:br/>
              <w:t>&gt;&gt;</w:t>
              <w:br/>
              <w:br/>
              <w:t>&gt;&gt; Laiba Adnan &lt;email@server.com&gt; please delete</w:t>
              <w:br/>
              <w:br/>
              <w:t>&gt;&gt;</w:t>
              <w:br/>
              <w:br/>
              <w:t>&gt;&gt; Adnan Mustafa email@server.com please delete</w:t>
              <w:br/>
              <w:br/>
              <w:t>&gt;&gt;</w:t>
              <w:br/>
              <w:br/>
              <w:t>&gt;&gt; Ethan Danesh &lt;email@server.com&gt; please delete</w:t>
              <w:br/>
              <w:br/>
              <w:t>&gt;&gt;</w:t>
              <w:br/>
              <w:br/>
              <w:t>&gt;&gt; Christophe Dufour &lt;email@server.com&gt; please delete</w:t>
              <w:br/>
              <w:br/>
              <w:t>&gt;&gt;</w:t>
              <w:br/>
              <w:br/>
              <w:t>&gt;&gt; Виктор &lt;email@server.com&gt; please delete</w:t>
              <w:br/>
              <w:br/>
              <w:t>&gt;&gt;</w:t>
              <w:br/>
              <w:br/>
              <w:t>&gt;&gt; Uwe Etzold &lt;email@server.com&gt; please delete</w:t>
              <w:br/>
              <w:br/>
              <w:t>&gt;&gt;</w:t>
              <w:br/>
              <w:br/>
              <w:t>&gt;&gt; Raphael Góes email@server.com please delete</w:t>
              <w:br/>
              <w:br/>
              <w:t>&gt;&gt; Alessandra Mignardi email@server.com please delete Shambhavi</w:t>
              <w:br/>
              <w:br/>
              <w:t>&gt;&gt; Sarasvati email@server.com please delete Yeliz Sungur &lt;</w:t>
              <w:br/>
              <w:br/>
              <w:t>&gt;&gt; email@server.com&gt; please delete Önder Gezer &lt;email@server.com&gt;</w:t>
              <w:br/>
              <w:br/>
              <w:t>&gt;&gt; please delete Fredrik Edlund &lt;email@server.com&gt; please delete</w:t>
              <w:br/>
              <w:br/>
              <w:t>&gt;&gt; Ratu Tria &lt;email@server.com&gt;</w:t>
              <w:br/>
              <w:br/>
              <w:t>&gt;&gt;</w:t>
              <w:br/>
              <w:br/>
              <w:t>&gt;&gt;</w:t>
              <w:br/>
              <w:br/>
              <w:t>&gt;&gt; Varun Tokas email@server.com please delete  Gustavo Adolfo</w:t>
              <w:br/>
              <w:br/>
              <w:t>&gt;&gt; Naranjo Plaza  email@server.com  please delete   Emre Bulunmaz.</w:t>
              <w:br/>
              <w:br/>
              <w:t>&gt;&gt; email@server.com  please delete Ailis Bain, email@server.com</w:t>
              <w:br/>
              <w:br/>
              <w:t>&gt;&gt;  please delete youssra ussra &lt;email@server.com&gt; please delete Steven Sr</w:t>
              <w:br/>
              <w:br/>
              <w:t>&gt;&gt; &lt;email@server.com&gt; please delete Valentin Kapišovský &lt;email@server.com</w:t>
              <w:br/>
              <w:br/>
              <w:t>&gt;&gt; &gt; please delete Anita Myatt &lt;email@server.com&gt; please delete</w:t>
              <w:br/>
              <w:br/>
              <w:t>&gt;&gt;</w:t>
              <w:br/>
              <w:br/>
              <w:t>&gt;&gt; Alessandro Messora: email@server.com please delete</w:t>
              <w:br/>
              <w:br/>
              <w:t>&gt;&gt;</w:t>
              <w:br/>
              <w:br/>
              <w:t>&gt;&gt; Leonardo Messora: email@server.com please delete</w:t>
              <w:br/>
              <w:br/>
              <w:t>&gt;&gt;</w:t>
              <w:br/>
              <w:br/>
              <w:t>&gt;&gt; Frida Maria Messora: email@server.com please delete</w:t>
              <w:br/>
              <w:br/>
              <w:t>&gt;&gt;</w:t>
              <w:br/>
              <w:br/>
              <w:t>&gt;&gt; Martina John &lt;email@server.com please delete</w:t>
              <w:br/>
              <w:br/>
              <w:t>&gt;&gt;</w:t>
              <w:br/>
              <w:br/>
              <w:t>&gt;&gt; nitish pillai &lt;email@server.com&gt; please delete</w:t>
              <w:br/>
              <w:br/>
              <w:t>&gt;&gt;</w:t>
              <w:br/>
              <w:br/>
              <w:t>&gt;&gt; Antonio Chavira &lt;email@server.com&gt; please delete</w:t>
              <w:br/>
              <w:br/>
              <w:t>&gt;&gt;</w:t>
              <w:br/>
              <w:br/>
              <w:t>&gt;&gt; André Agius &lt;email@server.com&gt; please delete</w:t>
              <w:br/>
              <w:br/>
              <w:t>&gt;&gt; Sait Parlak &lt;email@server.com&gt; please delete Adrián Sárossy &lt;</w:t>
              <w:br/>
              <w:br/>
              <w:t>&gt;&gt; email@server.com&gt; please delete Joshua de Lilly &lt;email@server.com</w:t>
              <w:br/>
              <w:br/>
              <w:t>&gt;&gt; &gt; please delete</w:t>
              <w:br/>
              <w:br/>
              <w:t>&gt;&gt;</w:t>
              <w:br/>
              <w:br/>
              <w:t>&gt;&gt;</w:t>
              <w:br/>
              <w:br/>
              <w:t>&gt;&gt; Sheryl de Lilly *email@server.com* &lt;email@server.com&gt;</w:t>
              <w:br/>
              <w:br/>
              <w:t>&gt;&gt; please delete Emmanuel Falade &lt;email@server.com&gt; please delete Dec</w:t>
              <w:br/>
              <w:br/>
              <w:t>&gt;&gt; Moody &lt;email@server.com&gt; please delete Lisa Schepelmann &lt;</w:t>
              <w:br/>
              <w:br/>
              <w:t>&gt;&gt; email@server.com&gt; please delete</w:t>
              <w:br/>
              <w:br/>
              <w:t>&gt;&gt; Jeraldine Neel *email@server.com* &lt;email@server.com&gt; please</w:t>
              <w:br/>
              <w:br/>
              <w:t>&gt;&gt; delete</w:t>
              <w:br/>
              <w:br/>
              <w:t>&gt;&gt;</w:t>
              <w:br/>
              <w:br/>
              <w:t>&gt;&gt; *Michele Tombesi* email@server.com please delete</w:t>
              <w:br/>
              <w:br/>
              <w:t>&gt;&gt;</w:t>
              <w:br/>
              <w:br/>
              <w:t>&gt;&gt; *cesar contreras* &lt;email@server.com&gt; please delete</w:t>
              <w:br/>
              <w:br/>
              <w:t>&gt;&gt;</w:t>
              <w:br/>
              <w:br/>
              <w:t>&gt;&gt; *Cesar Contreras* &lt;email@server.com&gt; please delete</w:t>
              <w:br/>
              <w:br/>
              <w:t>&gt;&gt;</w:t>
              <w:br/>
              <w:br/>
              <w:t>&gt;&gt; *Fredrik Edlund* &lt;email@server.com&gt; please delete</w:t>
              <w:br/>
              <w:br/>
              <w:t>&gt;&gt;</w:t>
              <w:br/>
              <w:br/>
              <w:t>&gt;&gt; *Utami Melinda* &lt;email@server.com&gt; please delete</w:t>
              <w:br/>
              <w:br/>
              <w:t>&gt;&gt;</w:t>
              <w:br/>
              <w:br/>
              <w:t>&gt;&gt; email@server.com please delete</w:t>
              <w:br/>
              <w:br/>
              <w:t>&gt;&gt; *email@server.com &lt;email@server.com&gt; please delete*</w:t>
              <w:br/>
              <w:br/>
              <w:t>&gt;&gt;</w:t>
              <w:br/>
              <w:br/>
              <w:t>&gt;&gt; *Colt Dinson* *&lt;email@server.com &lt;email@server.com&gt;&gt; please</w:t>
              <w:br/>
              <w:br/>
              <w:t>&gt;&gt; delete*</w:t>
              <w:br/>
              <w:br/>
              <w:t>&gt;&gt; email@server.com *email@server.com* &lt;email@server.com&gt;</w:t>
              <w:br/>
              <w:br/>
              <w:t>&gt;&gt; please delete Lars Kuhn &lt;email@server.com&gt; please delete Edward Rigby</w:t>
              <w:br/>
              <w:br/>
              <w:t>&gt;&gt; email@server.com please delete Gabriella Riboe &lt;</w:t>
              <w:br/>
              <w:br/>
              <w:t>&gt;&gt; email@server.com&gt; please delete Geert Lens &lt;email@server.com&gt;</w:t>
              <w:br/>
              <w:br/>
              <w:t>&gt;&gt; delete please Mathias Martin &lt;email@server.com&gt; please delete Nate &lt;</w:t>
              <w:br/>
              <w:br/>
              <w:t>&gt;&gt; email@server.com&gt; please delete Jankat Bayseç &lt;</w:t>
              <w:br/>
              <w:br/>
              <w:t>&gt;&gt; email@server.com please delete KERIM SALI &lt;email@server.com&gt;</w:t>
              <w:br/>
              <w:br/>
              <w:t>&gt;&gt; please delete Joshua Quiachon  email@server.com please delete Jakub</w:t>
              <w:br/>
              <w:br/>
              <w:t>&gt;&gt; Karol &lt;email@server.com&gt; delete please Mathias Martin &lt;</w:t>
              <w:br/>
              <w:br/>
              <w:t>&gt;&gt; email@server.com&gt; delete please Arkadiusz Lisiecki &lt;</w:t>
              <w:br/>
              <w:br/>
              <w:t>&gt;&gt; email@server.com&gt; delete please justin wase &lt;email@server.com</w:t>
              <w:br/>
              <w:br/>
              <w:t>&gt;&gt; &gt; delete please radi anastasov &lt;email@server.com&gt; delete please Michael</w:t>
              <w:br/>
              <w:br/>
              <w:t>&gt;&gt; Cook &lt;email@server.com&gt; delete please Ww w &lt;email@server.com&gt;</w:t>
              <w:br/>
              <w:br/>
              <w:t>&gt;&gt; please delete email@server.com please delete  LIM KER HUI</w:t>
              <w:br/>
              <w:br/>
              <w:t>&gt;&gt; email@server.com please delete *email@server.com* &lt;email@server.com&gt; please</w:t>
              <w:br/>
              <w:br/>
              <w:t>&gt;&gt; delete &lt;email@server.com&gt; please delete Jin Koh &lt;</w:t>
              <w:br/>
              <w:br/>
              <w:t>&gt;&gt; email@server.com&gt; please delete Emil Lindgren email@server.com</w:t>
              <w:br/>
              <w:br/>
              <w:t>&gt;&gt; please delete Giacomo Mignani email@server.com please delete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</w:t>
              <w:br/>
              <w:br/>
              <w:t>&gt;&gt; On Fri, Dec 9, 2016 at 3:15 PM, Cha Fontana &lt;email@server.com&gt;</w:t>
              <w:br/>
              <w:br/>
              <w:t>&gt;&gt; wrote:</w:t>
              <w:br/>
              <w:br/>
              <w:t>&gt;&gt;</w:t>
              <w:br/>
              <w:br/>
              <w:t>&gt;&gt;&gt; Also...  The ones from October are ones I have received a response on</w:t>
              <w:br/>
              <w:br/>
              <w:t>&gt;&gt;&gt; saying they have non received confirmation, if that helps...</w:t>
              <w:br/>
              <w:br/>
              <w:t>&gt;&gt;&gt;</w:t>
              <w:br/>
              <w:br/>
              <w:t>&gt;&gt;&gt; On Fri, Dec 9, 2016 at 3:05 PM, Cha Fontana &lt;email@server.com&gt;</w:t>
              <w:br/>
              <w:br/>
              <w:t>&gt;&gt;&gt; wrote:</w:t>
              <w:br/>
              <w:br/>
              <w:t>&gt;&gt;&gt;</w:t>
              <w:br/>
              <w:br/>
              <w:t>&gt;&gt;&gt;&gt; That is why I wanted to send you separate lists.  The majority of those</w:t>
              <w:br/>
              <w:br/>
              <w:t>&gt;&gt;&gt;&gt; are from the beginning of October, yes.</w:t>
              <w:br/>
              <w:br/>
              <w:t>&gt;&gt;&gt;&gt;</w:t>
              <w:br/>
              <w:br/>
              <w:t>&gt;&gt;&gt;&gt; P’ti Lulu, email@server.com, needs confirmation email</w:t>
              <w:br/>
              <w:br/>
              <w:t>&gt;&gt;&gt;&gt;</w:t>
              <w:br/>
              <w:br/>
              <w:t>&gt;&gt;&gt;&gt;</w:t>
              <w:br/>
              <w:br/>
              <w:t>&gt;&gt;&gt;&gt;</w:t>
              <w:br/>
              <w:br/>
              <w:t>&gt;&gt;&gt;&gt; Wouter De Clercq, email@server.com , needs confirmation email</w:t>
              <w:br/>
              <w:br/>
              <w:t>&gt;&gt;&gt;&gt;</w:t>
              <w:br/>
              <w:br/>
              <w:t>&gt;&gt;&gt;&gt;</w:t>
              <w:br/>
              <w:br/>
              <w:t>&gt;&gt;&gt;&gt;</w:t>
              <w:br/>
              <w:br/>
              <w:t>&gt;&gt;&gt;&gt; Carl Huang, email@server.com, please delete.  He has two accounts.</w:t>
              <w:br/>
              <w:br/>
              <w:t>&gt;&gt;&gt;&gt;</w:t>
              <w:br/>
              <w:br/>
              <w:t>&gt;&gt;&gt;&gt;</w:t>
              <w:br/>
              <w:br/>
              <w:t>&gt;&gt;&gt;&gt; These three are from FB messenger.  I am trying to get the emails</w:t>
              <w:br/>
              <w:br/>
              <w:t>&gt;&gt;&gt;&gt; knocked out ASAP, in preparation of 12 Dec.  Moving forward, I will compile</w:t>
              <w:br/>
              <w:br/>
              <w:t>&gt;&gt;&gt;&gt; a list of the ones from Oct in a list separate from the ones from messenger.</w:t>
              <w:br/>
              <w:br/>
              <w:t>&gt;&gt;&gt;&gt;</w:t>
              <w:br/>
              <w:br/>
              <w:t>&gt;&gt;&gt;&gt;</w:t>
              <w:br/>
              <w:br/>
              <w:t>&gt;&gt;&gt;&gt; Cha</w:t>
              <w:br/>
              <w:br/>
              <w:t>&gt;&gt;&gt;&gt;</w:t>
              <w:br/>
              <w:br/>
              <w:t>&gt;&gt;&gt;&gt; On Fri, Dec 9, 2016 at 8:20 AM, aproject Support Team &lt;</w:t>
              <w:br/>
              <w:br/>
              <w:t>&gt;&gt;&gt;&gt; email@server.com&gt; wrote:</w:t>
              <w:br/>
              <w:br/>
              <w:t>&gt;&gt;&gt;&gt;</w:t>
              <w:br/>
              <w:br/>
              <w:t>&gt;&gt;&gt;&gt;&gt; Cha, thanks!</w:t>
              <w:br/>
              <w:br/>
              <w:t>&gt;&gt;&gt;&gt;&gt;</w:t>
              <w:br/>
              <w:br/>
              <w:t>&gt;&gt;&gt;&gt;&gt; Please tell me, is this list of users from October? If yes, it may be</w:t>
              <w:br/>
              <w:br/>
              <w:t>&gt;&gt;&gt;&gt;&gt; old problems that are already solved, but now we have no mechanism to</w:t>
              <w:br/>
              <w:br/>
              <w:t>&gt;&gt;&gt;&gt;&gt; re-send them a dublicate of letter.. Developers are now solving this</w:t>
              <w:br/>
              <w:br/>
              <w:t>&gt;&gt;&gt;&gt;&gt; problem... I'll answer them as soon as our developers say me the solution.</w:t>
              <w:br/>
              <w:br/>
              <w:t>&gt;&gt;&gt;&gt;&gt;</w:t>
              <w:br/>
              <w:br/>
              <w:t>&gt;&gt;&gt;&gt;&gt; Question:</w:t>
              <w:br/>
              <w:br/>
              <w:t>&gt;&gt;&gt;&gt;&gt;</w:t>
              <w:br/>
              <w:br/>
              <w:t>&gt;&gt;&gt;&gt;&gt; Khalifaturislami MZL &lt;email@server.com&gt;, another without a last</w:t>
              <w:br/>
              <w:br/>
              <w:t>&gt;&gt;&gt;&gt;&gt; name.  needs confirmation - And what is  Khalifaturislami and what is MZL?</w:t>
              <w:br/>
              <w:br/>
              <w:t>&gt;&gt;&gt;&gt;&gt; why not use this as first and last name?</w:t>
              <w:br/>
              <w:br/>
              <w:t>&gt;&gt;&gt;&gt;&gt;</w:t>
              <w:br/>
              <w:br/>
              <w:t>&gt;&gt;&gt;&gt;&gt;</w:t>
              <w:br/>
              <w:br/>
              <w:t>&gt;&gt;&gt;&gt;&gt;</w:t>
              <w:br/>
              <w:br/>
              <w:t>&gt;&gt;&gt;&gt;&gt;</w:t>
              <w:br/>
              <w:br/>
              <w:t>&gt;&gt;&gt;&gt;&gt;</w:t>
              <w:br/>
              <w:br/>
              <w:t>&gt;&gt;&gt;&gt;&gt; --</w:t>
              <w:br/>
              <w:br/>
              <w:t>&gt;&gt;&gt;&gt;&gt; aproject Support Team</w:t>
              <w:br/>
              <w:br/>
              <w:t>&gt;&gt;&gt;&gt;&gt;</w:t>
              <w:br/>
              <w:br/>
              <w:t>&gt;&gt;&gt;&gt;&gt;</w:t>
              <w:br/>
              <w:br/>
              <w:t>&gt;&gt;&gt;&gt;&gt; On 9 December 2016 at 14:15, Cha Fontana &lt;email@server.com&gt;</w:t>
              <w:br/>
              <w:br/>
              <w:t>&gt;&gt;&gt;&gt;&gt; wrote:</w:t>
              <w:br/>
              <w:br/>
              <w:t>&gt;&gt;&gt;&gt;&gt;</w:t>
              <w:br/>
              <w:br/>
              <w:t>&gt;&gt;&gt;&gt;&gt;&gt; Alexey A. Trubnikov, email@server.com, wishes to be removed</w:t>
              <w:br/>
              <w:br/>
              <w:t>&gt;&gt;&gt;&gt;&gt;&gt; from aproject.  Please send a confirmation email with regards to his</w:t>
              <w:br/>
              <w:br/>
              <w:t>&gt;&gt;&gt;&gt;&gt;&gt; removal.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email@server.com, has not received confirmation email</w:t>
              <w:br/>
              <w:br/>
              <w:t>&gt;&gt;&gt;&gt;&gt;&gt;</w:t>
              <w:br/>
              <w:br/>
              <w:t>&gt;&gt;&gt;&gt;&gt;&gt; Sebastiaan Vijlbrief, &lt;email@server.com&gt;, please remove from</w:t>
              <w:br/>
              <w:br/>
              <w:t>&gt;&gt;&gt;&gt;&gt;&gt; aproject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Arondalf Ra, email@server.com, please remove from aproject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*Guillermo Contreras Goya* &lt;email@server.com&gt; needs</w:t>
              <w:br/>
              <w:br/>
              <w:t>&gt;&gt;&gt;&gt;&gt;&gt; confirmation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Arjn Sasaki, email@server.com, please remove from aproject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Fetah Jusufi email@server.com, is a citizen of Kosovo and cannot</w:t>
              <w:br/>
              <w:br/>
              <w:t>&gt;&gt;&gt;&gt;&gt;&gt; apply because his country isn’t given as an option.  Could you respond to</w:t>
              <w:br/>
              <w:br/>
              <w:t>&gt;&gt;&gt;&gt;&gt;&gt; him please?</w:t>
              <w:br/>
              <w:br/>
              <w:t>&gt;&gt;&gt;&gt;&gt;&gt;</w:t>
              <w:br/>
              <w:br/>
              <w:t>&gt;&gt;&gt;&gt;&gt;&gt; Frans canTerwisga, email@server.com, please send</w:t>
              <w:br/>
              <w:br/>
              <w:t>&gt;&gt;&gt;&gt;&gt;&gt; confirmation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Eglence Kanali, &lt;email@server.com&gt;, please remove from</w:t>
              <w:br/>
              <w:br/>
              <w:t>&gt;&gt;&gt;&gt;&gt;&gt; aproject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Kevin Puckett email@server.com please remove from aproject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Abel Mauricio Vega &lt;email@server.com&gt;</w:t>
              <w:br/>
              <w:br/>
              <w:t>&gt;&gt;&gt;&gt;&gt;&gt;</w:t>
              <w:br/>
              <w:br/>
              <w:t>&gt;&gt;&gt;&gt;&gt;&gt;  Please remove from aproject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Jean Herold Celestin, email@server.com, needs password</w:t>
              <w:br/>
              <w:br/>
              <w:t>&gt;&gt;&gt;&gt;&gt;&gt; reset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*SohailMajid* &lt;email@server.com&gt;, needs confirmation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Jeremy Leremias G., &lt;email@server.com&gt;, please remove from</w:t>
              <w:br/>
              <w:br/>
              <w:t>&gt;&gt;&gt;&gt;&gt;&gt; aproject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Zijian Chen, email@server.com &lt;Email%email@server.com&gt;, needs her name</w:t>
              <w:br/>
              <w:br/>
              <w:t>&gt;&gt;&gt;&gt;&gt;&gt; edited.  First name : Zijian  Last name: Chen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Hisako Shimizu, *email@server.com</w:t>
              <w:br/>
              <w:br/>
              <w:t>&gt;&gt;&gt;&gt;&gt;&gt; &lt;email@server.com&gt;, please delete account*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Peter Balatone, email@server.com, please delete account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Frank White email@server.com please delete account Ronel B.</w:t>
              <w:br/>
              <w:br/>
              <w:t>&gt;&gt;&gt;&gt;&gt;&gt; Geraillo, *email@server.com* &lt;email@server.com&gt;, needs</w:t>
              <w:br/>
              <w:br/>
              <w:t>&gt;&gt;&gt;&gt;&gt;&gt; confirmation email Juan Salinas, &lt;email@server.com&gt; , needs</w:t>
              <w:br/>
              <w:br/>
              <w:t>&gt;&gt;&gt;&gt;&gt;&gt; confirmation email Gbolahan Oleshin, email@server.com , needs</w:t>
              <w:br/>
              <w:br/>
              <w:t>&gt;&gt;&gt;&gt;&gt;&gt; confirmation email Damon Schatten, *email@server.com*</w:t>
              <w:br/>
              <w:br/>
              <w:t>&gt;&gt;&gt;&gt;&gt;&gt; &lt;email@server.com&gt;, needs confirmation email Carlos de Vale,</w:t>
              <w:br/>
              <w:br/>
              <w:t>&gt;&gt;&gt;&gt;&gt;&gt; *email@server.com* &lt;email@server.com&gt;, needs</w:t>
              <w:br/>
              <w:br/>
              <w:t>&gt;&gt;&gt;&gt;&gt;&gt; confirmation email Djaber Ameuri, *email@server.com*</w:t>
              <w:br/>
              <w:br/>
              <w:t>&gt;&gt;&gt;&gt;&gt;&gt; &lt;email@server.com&gt;, needs confirmation email Антон Шишин</w:t>
              <w:br/>
              <w:br/>
              <w:t>&gt;&gt;&gt;&gt;&gt;&gt; *email@server.com* &lt;email@server.com&gt;, needs confirmation email Shamael</w:t>
              <w:br/>
              <w:br/>
              <w:t>&gt;&gt;&gt;&gt;&gt;&gt; Josefi, *email@server.com* &lt;email@server.com&gt;, needs</w:t>
              <w:br/>
              <w:br/>
              <w:t>&gt;&gt;&gt;&gt;&gt;&gt; confirmation email Son Lee, *email@server.com* &lt;email@server.com&gt;,</w:t>
              <w:br/>
              <w:br/>
              <w:t>&gt;&gt;&gt;&gt;&gt;&gt; needs confirmation email Davide Maria Mansutti,</w:t>
              <w:br/>
              <w:br/>
              <w:t>&gt;&gt;&gt;&gt;&gt;&gt; *email@server.com* &lt;email@server.com&gt;, needs confirmation</w:t>
              <w:br/>
              <w:br/>
              <w:t>&gt;&gt;&gt;&gt;&gt;&gt; email Chrissie Miille, email@server.com, should be changed to</w:t>
              <w:br/>
              <w:br/>
              <w:t>&gt;&gt;&gt;&gt;&gt;&gt; Christina Miile, also needs confirmation email Moon Won,</w:t>
              <w:br/>
              <w:br/>
              <w:t>&gt;&gt;&gt;&gt;&gt;&gt; *email@server.com* &lt;email@server.com&gt;, needs confirmation email Khalifaturislami</w:t>
              <w:br/>
              <w:br/>
              <w:t>&gt;&gt;&gt;&gt;&gt;&gt; MZL &lt;email@server.com&gt;, another without a last name.  needs</w:t>
              <w:br/>
              <w:br/>
              <w:t>&gt;&gt;&gt;&gt;&gt;&gt; confirmation Alexxus Lee, email@server.com, name needs to</w:t>
              <w:br/>
              <w:br/>
              <w:t>&gt;&gt;&gt;&gt;&gt;&gt; be changed to Jun Hao Lee Bryan Sun, *email@server.com*</w:t>
              <w:br/>
              <w:br/>
              <w:t>&gt;&gt;&gt;&gt;&gt;&gt; &lt;email@server.com&gt;, needs confirmation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P’ti Lulu, email@server.com, needs confirmation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Wouter De Clercq, email@server.com , needs confirmation</w:t>
              <w:br/>
              <w:br/>
              <w:t>&gt;&gt;&gt;&gt;&gt;&gt;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Carl Huang, email@server.com, please delete.  He has two accounts.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*Guilherme Augusto* &lt;email@server.com&gt;, please delete f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Olagoke Ajibulu, email@server.com, received an  error message</w:t>
              <w:br/>
              <w:br/>
              <w:t>&gt;&gt;&gt;&gt;&gt;&gt; stating that my data cannot be verified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Binish Moulana, email@server.com, #400 Bad Request error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*Andre Moreira* &lt;email@server.com&gt; error #400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*Jiarong Fan* email@server.com, please delete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Yuka Sato, email@server.com, would like to make sure her</w:t>
              <w:br/>
              <w:br/>
              <w:t>&gt;&gt;&gt;&gt;&gt;&gt; Country is listed as Japan.  She also needs confirmation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Ross Pruden, email@server.com, needs confirmation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Nishu Raj Soni, email@server.com, needs confirmation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Pankaj Sharma, email@server.com, needs confirmation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email@server.com&gt;, please delete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*KERIM SALI* &lt;email@server.com&gt; please delete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*mohammed saif* &lt;email@server.com&gt;, needs confirmation email</w:t>
              <w:br/>
              <w:br/>
              <w:t>&gt;&gt;&gt;&gt;&gt;&gt;</w:t>
              <w:br/>
              <w:br/>
              <w:t>&gt;&gt;&gt;&gt;&gt;&gt; Ginette Blansjaar, *email@server.com</w:t>
              <w:br/>
              <w:br/>
              <w:t>&gt;&gt;&gt;&gt;&gt;&gt; &lt;email@server.com&gt;, please delete*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Yiannis Gkotsopoulos, email@server.com, needs confirmation email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</w:t>
              <w:br/>
              <w:br/>
              <w:t>&gt;&gt;&gt;&gt;&gt;&gt;  Juan Kabana, email@server.com, needs confirmation email</w:t>
              <w:br/>
              <w:br/>
              <w:t>&gt;&gt;&gt;&gt;&gt;&gt;</w:t>
              <w:br/>
              <w:br/>
              <w:t>&gt;&gt;&gt;&gt;&gt;&gt; On Thu, Dec 8, 2016 at 10:50 AM, Cha Fontana &lt;</w:t>
              <w:br/>
              <w:br/>
              <w:t>&gt;&gt;&gt;&gt;&gt;&gt; email@server.com&gt; wrote:</w:t>
              <w:br/>
              <w:br/>
              <w:t>&gt;&gt;&gt;&gt;&gt;&gt;</w:t>
              <w:br/>
              <w:br/>
              <w:t>&gt;&gt;&gt;&gt;&gt;&gt;&gt; Sorry....  I will send only 1.  I am working on emails as well as</w:t>
              <w:br/>
              <w:br/>
              <w:t>&gt;&gt;&gt;&gt;&gt;&gt;&gt; messages.  The emails are from October.  No worries.  Only 1 email to you.</w:t>
              <w:br/>
              <w:br/>
              <w:t>&gt;&gt;&gt;&gt;&gt;&gt;&gt;</w:t>
              <w:br/>
              <w:br/>
              <w:t>&gt;&gt;&gt;&gt;&gt;&gt;&gt; Cha</w:t>
              <w:br/>
              <w:br/>
              <w:t>&gt;&gt;&gt;&gt;&gt;&gt;&gt;</w:t>
              <w:br/>
              <w:br/>
              <w:t>&gt;&gt;&gt;&gt;&gt;&gt;&gt; On Thu, Dec 8, 2016 at 5:45 AM, aproject Support Team &lt;</w:t>
              <w:br/>
              <w:br/>
              <w:t>&gt;&gt;&gt;&gt;&gt;&gt;&gt; email@server.com&gt; wrote:</w:t>
              <w:br/>
              <w:br/>
              <w:t>&gt;&gt;&gt;&gt;&gt;&gt;&gt;</w:t>
              <w:br/>
              <w:br/>
              <w:t>&gt;&gt;&gt;&gt;&gt;&gt;&gt;&gt; I will ask our developers about this feature.</w:t>
              <w:br/>
              <w:br/>
              <w:t>&gt;&gt;&gt;&gt;&gt;&gt;&gt;&gt;</w:t>
              <w:br/>
              <w:br/>
              <w:t>&gt;&gt;&gt;&gt;&gt;&gt;&gt;&gt;</w:t>
              <w:br/>
              <w:br/>
              <w:t>&gt;&gt;&gt;&gt;&gt;&gt;&gt;&gt; --</w:t>
              <w:br/>
              <w:br/>
              <w:t>&gt;&gt;&gt;&gt;&gt;&gt;&gt;&gt; aproject Support Team</w:t>
              <w:br/>
              <w:br/>
              <w:t>&gt;&gt;&gt;&gt;&gt;&gt;&gt;&gt;</w:t>
              <w:br/>
              <w:br/>
              <w:t>&gt;&gt;&gt;&gt;&gt;&gt;&gt;&gt;</w:t>
              <w:br/>
              <w:br/>
              <w:t>&gt;&gt;&gt;&gt;&gt;&gt;&gt;&gt; On 8 December 2016 at 09:31, Cha Fontana &lt;email@server.com</w:t>
              <w:br/>
              <w:br/>
              <w:t>&gt;&gt;&gt;&gt;&gt;&gt;&gt;&gt; &gt; wrote:</w:t>
              <w:br/>
              <w:br/>
              <w:t>&gt;&gt;&gt;&gt;&gt;&gt;&gt;&gt;</w:t>
              <w:br/>
              <w:br/>
              <w:t>&gt;&gt;&gt;&gt;&gt;&gt;&gt;&gt;&gt; I am sure you are tired of hearing from me.  LOL  However, at some</w:t>
              <w:br/>
              <w:br/>
              <w:t>&gt;&gt;&gt;&gt;&gt;&gt;&gt;&gt;&gt; point will people be able to see what number they were in the list of</w:t>
              <w:br/>
              <w:br/>
              <w:t>&gt;&gt;&gt;&gt;&gt;&gt;&gt;&gt;&gt; citizens?  You wouldn't believe how many people have asked me this...  I am</w:t>
              <w:br/>
              <w:br/>
              <w:t>&gt;&gt;&gt;&gt;&gt;&gt;&gt;&gt;&gt; currently telling them that information isn't available at this time, as we</w:t>
              <w:br/>
              <w:br/>
              <w:t>&gt;&gt;&gt;&gt;&gt;&gt;&gt;&gt;&gt; are still collecting information.</w:t>
              <w:br/>
              <w:br/>
              <w:t>&gt;&gt;&gt;&gt;&gt;&gt;&gt;&gt;&gt;</w:t>
              <w:br/>
              <w:br/>
              <w:t>&gt;&gt;&gt;&gt;&gt;&gt;&gt;&gt;&gt; Thanks,</w:t>
              <w:br/>
              <w:br/>
              <w:t>&gt;&gt;&gt;&gt;&gt;&gt;&gt;&gt;&gt; Cha</w:t>
              <w:br/>
              <w:br/>
              <w:t>&gt;&gt;&gt;&gt;&gt;&gt;&gt;&gt;&gt;</w:t>
              <w:br/>
              <w:br/>
              <w:t>&gt;&gt;&gt;&gt;&gt;&gt;&gt;&gt;&gt; On Thu, Dec 8, 2016 at 12:00 AM, Cha Fontana &lt;</w:t>
              <w:br/>
              <w:br/>
              <w:t>&gt;&gt;&gt;&gt;&gt;&gt;&gt;&gt;&gt; email@server.com&gt; wrote:</w:t>
              <w:br/>
              <w:br/>
              <w:t>&gt;&gt;&gt;&gt;&gt;&gt;&gt;&gt;&gt;</w:t>
              <w:br/>
              <w:br/>
              <w:t>&gt;&gt;&gt;&gt;&gt;&gt;&gt;&gt;&gt;&gt; Abhishek Sharma, email@server.com  , has not</w:t>
              <w:br/>
              <w:br/>
              <w:t>&gt;&gt;&gt;&gt;&gt;&gt;&gt;&gt;&gt;&gt; received confirmation email</w:t>
              <w:br/>
              <w:br/>
              <w:t>&gt;&gt;&gt;&gt;&gt;&gt;&gt;&gt;&gt;&gt;</w:t>
              <w:br/>
              <w:br/>
              <w:t>&gt;&gt;&gt;&gt;&gt;&gt;&gt;&gt;&gt;&gt; On Wed, Dec 7, 2016 at 11:59 PM, Cha Fontana &lt;</w:t>
              <w:br/>
              <w:br/>
              <w:t>&gt;&gt;&gt;&gt;&gt;&gt;&gt;&gt;&gt;&gt; email@server.com&gt; wrote:</w:t>
              <w:br/>
              <w:br/>
              <w:t>&gt;&gt;&gt;&gt;&gt;&gt;&gt;&gt;&gt;&gt;</w:t>
              <w:br/>
              <w:br/>
              <w:t>&gt;&gt;&gt;&gt;&gt;&gt;&gt;&gt;&gt;&gt;&gt; Hello Miss Olga!!!</w:t>
              <w:br/>
              <w:br/>
              <w:t>&gt;&gt;&gt;&gt;&gt;&gt;&gt;&gt;&gt;&gt;&gt;</w:t>
              <w:br/>
              <w:br/>
              <w:t>&gt;&gt;&gt;&gt;&gt;&gt;&gt;&gt;&gt;&gt;&gt; Here are the issues from the 242 emails I have checked our of</w:t>
              <w:br/>
              <w:br/>
              <w:t>&gt;&gt;&gt;&gt;&gt;&gt;&gt;&gt;&gt;&gt;&gt; 2743ish...  LOL  Hope this finds you doing well and staying warm!</w:t>
              <w:br/>
              <w:br/>
              <w:t>&gt;&gt;&gt;&gt;&gt;&gt;&gt;&gt;&gt;&gt;&gt; I have asked each of these people to allow 1 week for a</w:t>
              <w:br/>
              <w:br/>
              <w:t>&gt;&gt;&gt;&gt;&gt;&gt;&gt;&gt;&gt;&gt;&gt; response...</w:t>
              <w:br/>
              <w:br/>
              <w:t>&gt;&gt;&gt;&gt;&gt;&gt;&gt;&gt;&gt;&gt;&gt;</w:t>
              <w:br/>
              <w:br/>
              <w:t>&gt;&gt;&gt;&gt;&gt;&gt;&gt;&gt;&gt;&gt;&gt; manjusha biswas, email@server.com, has not gotten his</w:t>
              <w:br/>
              <w:br/>
              <w:t>&gt;&gt;&gt;&gt;&gt;&gt;&gt;&gt;&gt;&gt;&gt; confirmation email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*Pahana Hopi* &lt;email@server.com&gt;, has not received</w:t>
              <w:br/>
              <w:br/>
              <w:t>&gt;&gt;&gt;&gt;&gt;&gt;&gt;&gt;&gt;&gt;&gt; confirmation email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Lockheed Martin email@server.com, has not received</w:t>
              <w:br/>
              <w:br/>
              <w:t>&gt;&gt;&gt;&gt;&gt;&gt;&gt;&gt;&gt;&gt;&gt; confirmation email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Ryan Burley, email@server.com, has not received</w:t>
              <w:br/>
              <w:br/>
              <w:t>&gt;&gt;&gt;&gt;&gt;&gt;&gt;&gt;&gt;&gt;&gt; confirmation email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*Rubiel CerFa* &lt;email@server.com&gt; has not received</w:t>
              <w:br/>
              <w:br/>
              <w:t>&gt;&gt;&gt;&gt;&gt;&gt;&gt;&gt;&gt;&gt;&gt; confirmation email</w:t>
              <w:br/>
              <w:br/>
              <w:t>&gt;&gt;&gt;&gt;&gt;&gt;&gt;&gt;&gt;&gt;&gt;</w:t>
              <w:br/>
              <w:br/>
              <w:t>&gt;&gt;&gt;&gt;&gt;&gt;&gt;&gt;&gt;&gt;&gt; Chris Mead, email@server.com,  says he tried to sign up</w:t>
              <w:br/>
              <w:br/>
              <w:t>&gt;&gt;&gt;&gt;&gt;&gt;&gt;&gt;&gt;&gt;&gt; but his email has already been used.  (not by him)  He has not received</w:t>
              <w:br/>
              <w:br/>
              <w:t>&gt;&gt;&gt;&gt;&gt;&gt;&gt;&gt;&gt;&gt;&gt; confirmation email.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*krunal vilkar* &lt;email@server.com&gt;  Received Bad Request</w:t>
              <w:br/>
              <w:br/>
              <w:t>&gt;&gt;&gt;&gt;&gt;&gt;&gt;&gt;&gt;&gt;&gt; (#400) when trying to register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*Gregory Peters* &lt;email@server.com&gt; please remove him from</w:t>
              <w:br/>
              <w:br/>
              <w:t>&gt;&gt;&gt;&gt;&gt;&gt;&gt;&gt;&gt;&gt;&gt; our data base.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aproject is possibly misspelled throughout the aproject.com</w:t>
              <w:br/>
              <w:br/>
              <w:t>&gt;&gt;&gt;&gt;&gt;&gt;&gt;&gt;&gt;&gt;&gt; site as Ascardia.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fool &lt;email@server.com&gt;</w:t>
              <w:br/>
              <w:br/>
              <w:t>&gt;&gt;&gt;&gt;&gt;&gt;&gt;&gt;&gt;&gt;&gt;</w:t>
              <w:br/>
              <w:br/>
              <w:t>&gt;&gt;&gt;&gt;&gt;&gt;&gt;&gt;&gt;&gt;&gt; 14 Oct</w:t>
              <w:br/>
              <w:br/>
              <w:t>&gt;&gt;&gt;&gt;&gt;&gt;&gt;&gt;&gt;&gt;&gt;</w:t>
              <w:br/>
              <w:br/>
              <w:t>&gt;&gt;&gt;&gt;&gt;&gt;&gt;&gt;&gt;&gt;&gt; class="f T-KT-JX" v:shapes="_x0000_i1025"&gt;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*' class="hB T-I-J3" role=button v:shapes="_x0000_i1026"&gt; *</w:t>
              <w:br/>
              <w:br/>
              <w:t>&gt;&gt;&gt;&gt;&gt;&gt;&gt;&gt;&gt;&gt;&gt;</w:t>
              <w:br/>
              <w:br/>
              <w:t>&gt;&gt;&gt;&gt;&gt;&gt;&gt;&gt;&gt;&gt;&gt; * class="hA T-I-J3" role=menu v:shapes="_x0000_i1027"&gt;*</w:t>
              <w:br/>
              <w:br/>
              <w:t>&gt;&gt;&gt;&gt;&gt;&gt;&gt;&gt;&gt;&gt;&gt;</w:t>
              <w:br/>
              <w:br/>
              <w:t>&gt;&gt;&gt;&gt;&gt;&gt;&gt;&gt;&gt;&gt;&gt; to founder, media, me, support</w:t>
              <w:br/>
              <w:br/>
              <w:t>&gt;&gt;&gt;&gt;&gt;&gt;&gt;&gt;&gt;&gt;&gt;</w:t>
              <w:br/>
              <w:br/>
              <w:t>&gt;&gt;&gt;&gt;&gt;&gt;&gt;&gt;&gt;&gt;&gt; class=ajz role=button data-tooltip="Show details"</w:t>
              <w:br/>
              <w:br/>
              <w:t>&gt;&gt;&gt;&gt;&gt;&gt;&gt;&gt;&gt;&gt;&gt; aria-label="Show details" v:shapes="_x003a_ebd"&gt;</w:t>
              <w:br/>
              <w:br/>
              <w:t>&gt;&gt;&gt;&gt;&gt;&gt;&gt;&gt;&gt;&gt;&gt;</w:t>
              <w:br/>
              <w:br/>
              <w:t>&gt;&gt;&gt;&gt;&gt;&gt;&gt;&gt;&gt;&gt;&gt; Hello, I saw your aproject website, I need to remind you, you</w:t>
              <w:br/>
              <w:br/>
              <w:t>&gt;&gt;&gt;&gt;&gt;&gt;&gt;&gt;&gt;&gt;&gt; put the map of China and Taiwan of China's map is divided into</w:t>
              <w:br/>
              <w:br/>
              <w:t>&gt;&gt;&gt;&gt;&gt;&gt;&gt;&gt;&gt;&gt;&gt; 2 sections. I don't think that's right! Hope you correct!</w:t>
              <w:br/>
              <w:br/>
              <w:t>&gt;&gt;&gt;&gt;&gt;&gt;&gt;&gt;&gt;&gt;&gt;</w:t>
              <w:br/>
              <w:br/>
              <w:t>&gt;&gt;&gt;&gt;&gt;&gt;&gt;&gt;&gt;&gt;&gt; 你好，我看了你们aproject的网站，我需要提醒你们，你们把中国的地图与中国台湾的地图分为了2个版块。我认为这是不正确</w:t>
              <w:br/>
              <w:br/>
              <w:t>&gt;&gt;&gt;&gt;&gt;&gt;&gt;&gt;&gt;&gt;&gt; 的！希望你们改正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*Claudio Arriagada* email@server.com  wants to delete his</w:t>
              <w:br/>
              <w:br/>
              <w:t>&gt;&gt;&gt;&gt;&gt;&gt;&gt;&gt;&gt;&gt;&gt; information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*很生稀* &lt;email@server.com&gt; hello，</w:t>
              <w:br/>
              <w:br/>
              <w:t>&gt;&gt;&gt;&gt;&gt;&gt;&gt;&gt;&gt;&gt;&gt;</w:t>
              <w:br/>
              <w:br/>
              <w:t>&gt;&gt;&gt;&gt;&gt;&gt;&gt;&gt;&gt;&gt;&gt; I've registered email@server.com as my sign in account ，but my</w:t>
              <w:br/>
              <w:br/>
              <w:t>&gt;&gt;&gt;&gt;&gt;&gt;&gt;&gt;&gt;&gt;&gt; email can‘t receive any message。</w:t>
              <w:br/>
              <w:br/>
              <w:t>&gt;&gt;&gt;&gt;&gt;&gt;&gt;&gt;&gt;&gt;&gt;</w:t>
              <w:br/>
              <w:br/>
              <w:t>&gt;&gt;&gt;&gt;&gt;&gt;&gt;&gt;&gt;&gt;&gt; Would you please help me？</w:t>
              <w:br/>
              <w:br/>
              <w:t>&gt;&gt;&gt;&gt;&gt;&gt;&gt;&gt;&gt;&gt;&gt;</w:t>
              <w:br/>
              <w:br/>
              <w:t>&gt;&gt;&gt;&gt;&gt;&gt;&gt;&gt;&gt;&gt;&gt; thank you</w:t>
              <w:br/>
              <w:br/>
              <w:t>&gt;&gt;&gt;&gt;&gt;&gt;&gt;&gt;&gt;&gt;&gt;</w:t>
              <w:br/>
              <w:br/>
              <w:t>&gt;&gt;&gt;&gt;&gt;&gt;&gt;&gt;&gt;&gt;&gt; ------------------</w:t>
              <w:br/>
              <w:br/>
              <w:t>&gt;&gt;&gt;&gt;&gt;&gt;&gt;&gt;&gt;&gt;&gt;</w:t>
              <w:br/>
              <w:br/>
              <w:t>&gt;&gt;&gt;&gt;&gt;&gt;&gt;&gt;&gt;&gt;&gt; 王健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Nicholas Savva email@server.com  wishes to delete his</w:t>
              <w:br/>
              <w:br/>
              <w:t>&gt;&gt;&gt;&gt;&gt;&gt;&gt;&gt;&gt;&gt;&gt; account Silvia Campailla &lt;email@server.com&gt;  wishes to</w:t>
              <w:br/>
              <w:br/>
              <w:t>&gt;&gt;&gt;&gt;&gt;&gt;&gt;&gt;&gt;&gt;&gt; delete account Gregory Peters &lt;email@server.com&gt; wishes to</w:t>
              <w:br/>
              <w:br/>
              <w:t>&gt;&gt;&gt;&gt;&gt;&gt;&gt;&gt;&gt;&gt;&gt; delete account Martina Woraschk &lt;email@server.com&gt;</w:t>
              <w:br/>
              <w:br/>
              <w:t>&gt;&gt;&gt;&gt;&gt;&gt;&gt;&gt;&gt;&gt;&gt; wishes to delete account</w:t>
              <w:br/>
              <w:br/>
              <w:t>&gt;&gt;&gt;&gt;&gt;&gt;&gt;&gt;&gt;&gt;&gt;</w:t>
              <w:br/>
              <w:br/>
              <w:t>&gt;&gt;&gt;&gt;&gt;&gt;&gt;&gt;&gt;&gt;&gt; *Turgut TOSUN* &lt;email@server.com&gt; When I tried to apply</w:t>
              <w:br/>
              <w:br/>
              <w:t>&gt;&gt;&gt;&gt;&gt;&gt;&gt;&gt;&gt;&gt;&gt; for the citizenship, the system says that my e-mail has been taken already</w:t>
              <w:br/>
              <w:br/>
              <w:t>&gt;&gt;&gt;&gt;&gt;&gt;&gt;&gt;&gt;&gt;&gt; but it wasn't me. Somebody else used my e-mail to enroll. Can you please</w:t>
              <w:br/>
              <w:br/>
              <w:t>&gt;&gt;&gt;&gt;&gt;&gt;&gt;&gt;&gt;&gt;&gt; fix this?</w:t>
              <w:br/>
              <w:br/>
              <w:t>&gt;&gt;&gt;&gt;&gt;&gt;&gt;&gt;&gt;&gt;&gt;</w:t>
              <w:br/>
              <w:br/>
              <w:t>&gt;&gt;&gt;&gt;&gt;&gt;&gt;&gt;&gt;&gt;&gt; My name is Turgut TOSUN and I'm from Turkey.</w:t>
              <w:br/>
              <w:br/>
              <w:t>&gt;&gt;&gt;&gt;&gt;&gt;&gt;&gt;&gt;&gt;&gt;</w:t>
              <w:br/>
              <w:br/>
              <w:t>&gt;&gt;&gt;&gt;&gt;&gt;&gt;&gt;&gt;&gt;&gt; Cheers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*Mohan Raj* &lt;email@server.com&gt; Dear aproject Space</w:t>
              <w:br/>
              <w:br/>
              <w:t>&gt;&gt;&gt;&gt;&gt;&gt;&gt;&gt;&gt;&gt;&gt; Team,</w:t>
              <w:br/>
              <w:br/>
              <w:t>&gt;&gt;&gt;&gt;&gt;&gt;&gt;&gt;&gt;&gt;&gt; I have only first name, and no last name. Help me in</w:t>
              <w:br/>
              <w:br/>
              <w:t>&gt;&gt;&gt;&gt;&gt;&gt;&gt;&gt;&gt;&gt;&gt; registering.</w:t>
              <w:br/>
              <w:br/>
              <w:t>&gt;&gt;&gt;&gt;&gt;&gt;&gt;&gt;&gt;&gt;&gt; Thanks. Mohanra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Norman Suhr, &lt;email@server.com&gt; , wishes to delete his</w:t>
              <w:br/>
              <w:br/>
              <w:t>&gt;&gt;&gt;&gt;&gt;&gt;&gt;&gt;&gt;&gt;&gt; account</w:t>
              <w:br/>
              <w:br/>
              <w:t>&gt;&gt;&gt;&gt;&gt;&gt;&gt;&gt;&gt;&gt;&gt; email@server.com, has not received the registration (password)</w:t>
              <w:br/>
              <w:br/>
              <w:t>&gt;&gt;&gt;&gt;&gt;&gt;&gt;&gt;&gt;&gt;&gt; confirmation email Keda Sexton,  &lt;email@server.com&gt; , has not</w:t>
              <w:br/>
              <w:br/>
              <w:t>&gt;&gt;&gt;&gt;&gt;&gt;&gt;&gt;&gt;&gt;&gt; received confirmation email Christian Villasenor,  &lt;</w:t>
              <w:br/>
              <w:br/>
              <w:t>&gt;&gt;&gt;&gt;&gt;&gt;&gt;&gt;&gt;&gt;&gt; email@server.com&gt; , has not received confirmation email Simon</w:t>
              <w:br/>
              <w:br/>
              <w:t>&gt;&gt;&gt;&gt;&gt;&gt;&gt;&gt;&gt;&gt;&gt; Brook, email@server.com, has not received confirmation</w:t>
              <w:br/>
              <w:br/>
              <w:t>&gt;&gt;&gt;&gt;&gt;&gt;&gt;&gt;&gt;&gt;&gt; email Stephen Hunter, email@server.com, has not received</w:t>
              <w:br/>
              <w:br/>
              <w:t>&gt;&gt;&gt;&gt;&gt;&gt;&gt;&gt;&gt;&gt;&gt; confirmation email</w:t>
              <w:br/>
              <w:br/>
              <w:t>&gt;&gt;&gt;&gt;&gt;&gt;&gt;&gt;&gt;&gt;&gt;</w:t>
              <w:br/>
              <w:br/>
              <w:t>&gt;&gt;&gt;&gt;&gt;&gt;&gt;&gt;&gt;&gt;&gt;</w:t>
              <w:br/>
              <w:br/>
              <w:t>&gt;&gt;&gt;&gt;&gt;&gt;&gt;&gt;&gt;&gt;&gt; On Wed, Dec 7, 2016 at 5:04 PM, Cha Fontana &lt;</w:t>
              <w:br/>
              <w:br/>
              <w:t>&gt;&gt;&gt;&gt;&gt;&gt;&gt;&gt;&gt;&gt;&gt; email@server.com&gt; wrote:</w:t>
              <w:br/>
              <w:br/>
              <w:t>&gt;&gt;&gt;&gt;&gt;&gt;&gt;&gt;&gt;&gt;&gt;</w:t>
              <w:br/>
              <w:br/>
              <w:t>&gt;&gt;&gt;&gt;&gt;&gt;&gt;&gt;&gt;&gt;&gt;&gt; I have this list from Facebook, and am currently working on one</w:t>
              <w:br/>
              <w:br/>
              <w:t>&gt;&gt;&gt;&gt;&gt;&gt;&gt;&gt;&gt;&gt;&gt;&gt; from the email.</w:t>
              <w:br/>
              <w:br/>
              <w:t>&gt;&gt;&gt;&gt;&gt;&gt;&gt;&gt;&gt;&gt;&gt;&gt;</w:t>
              <w:br/>
              <w:br/>
              <w:t>&gt;&gt;&gt;&gt;&gt;&gt;&gt;&gt;&gt;&gt;&gt;&gt; Justice Kuran Lawson, email@server.com</w:t>
              <w:br/>
              <w:br/>
              <w:t>&gt;&gt;&gt;&gt;&gt;&gt;&gt;&gt;&gt;&gt;&gt;&gt; &lt;email@server.com&gt;, was on the waiting list and wants</w:t>
              <w:br/>
              <w:br/>
              <w:t>&gt;&gt;&gt;&gt;&gt;&gt;&gt;&gt;&gt;&gt;&gt;&gt; to know if he needs to re-register.  Has not gotten verification email.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 Pei-Ti Chen,  email@server.com  has not received a</w:t>
              <w:br/>
              <w:br/>
              <w:t>&gt;&gt;&gt;&gt;&gt;&gt;&gt;&gt;&gt;&gt;&gt;&gt; confirmation email.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 Vivian Ahq, email@server.com , has received no</w:t>
              <w:br/>
              <w:br/>
              <w:t>&gt;&gt;&gt;&gt;&gt;&gt;&gt;&gt;&gt;&gt;&gt;&gt; confirmation email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 P’ti Lulu,  , has received no confirmation email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 Ewan Radmall, email@server.com, needs a password</w:t>
              <w:br/>
              <w:br/>
              <w:t>&gt;&gt;&gt;&gt;&gt;&gt;&gt;&gt;&gt;&gt;&gt;&gt; confirmation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 Bugra Saka, email@server.com, has not received confirmation</w:t>
              <w:br/>
              <w:br/>
              <w:t>&gt;&gt;&gt;&gt;&gt;&gt;&gt;&gt;&gt;&gt;&gt;&gt; email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</w:t>
              <w:br/>
              <w:br/>
              <w:t>&gt;&gt;&gt;&gt;&gt;&gt;&gt;&gt;&gt;&gt;&gt;&gt; Jordan Mills, email@server.com  , has not received</w:t>
              <w:br/>
              <w:br/>
              <w:t>&gt;&gt;&gt;&gt;&gt;&gt;&gt;&gt;&gt;&gt;&gt;&gt; confirmation email</w:t>
              <w:br/>
              <w:br/>
              <w:t>&gt;&gt;&gt;&gt;&gt;&gt;&gt;&gt;&gt;&gt;&gt;&gt;</w:t>
              <w:br/>
              <w:br/>
              <w:t>&gt;&gt;&gt;&gt;&gt;&gt;&gt;&gt;&gt;&gt;&gt;&gt; On Wed, Dec 7, 2016 at 6:27 AM, aproject Support Team &lt;</w:t>
              <w:br/>
              <w:br/>
              <w:t>&gt;&gt;&gt;&gt;&gt;&gt;&gt;&gt;&gt;&gt;&gt;&gt; email@server.com&gt; wrote:</w:t>
              <w:br/>
              <w:br/>
              <w:t>&gt;&gt;&gt;&gt;&gt;&gt;&gt;&gt;&gt;&gt;&gt;&gt;</w:t>
              <w:br/>
              <w:br/>
              <w:t>&gt;&gt;&gt;&gt;&gt;&gt;&gt;&gt;&gt;&gt;&gt;&gt;&gt; Thanks, Cha!</w:t>
              <w:br/>
              <w:br/>
              <w:t>&gt;&gt;&gt;&gt;&gt;&gt;&gt;&gt;&gt;&gt;&gt;&gt;&gt;</w:t>
              <w:br/>
              <w:br/>
              <w:t>&gt;&gt;&gt;&gt;&gt;&gt;&gt;&gt;&gt;&gt;&gt;&gt;&gt;</w:t>
              <w:br/>
              <w:br/>
              <w:t>&gt;&gt;&gt;&gt;&gt;&gt;&gt;&gt;&gt;&gt;&gt;&gt;&gt; --</w:t>
              <w:br/>
              <w:br/>
              <w:t>&gt;&gt;&gt;&gt;&gt;&gt;&gt;&gt;&gt;&gt;&gt;&gt;&gt; aproject Support Team</w:t>
              <w:br/>
              <w:br/>
              <w:t>&gt;&gt;&gt;&gt;&gt;&gt;&gt;&gt;&gt;&gt;&gt;&gt;&gt;</w:t>
              <w:br/>
              <w:br/>
              <w:t>&gt;&gt;&gt;&gt;&gt;&gt;&gt;&gt;&gt;&gt;&gt;&gt;&gt;</w:t>
              <w:br/>
              <w:br/>
              <w:t>&gt;&gt;&gt;&gt;&gt;&gt;&gt;&gt;&gt;&gt;&gt;&gt;&gt; On 7 December 2016 at 06:19, Cha Fontana &lt;</w:t>
              <w:br/>
              <w:br/>
              <w:t>&gt;&gt;&gt;&gt;&gt;&gt;&gt;&gt;&gt;&gt;&gt;&gt;&gt; email@server.com&gt; wrote:</w:t>
              <w:br/>
              <w:br/>
              <w:t>&gt;&gt;&gt;&gt;&gt;&gt;&gt;&gt;&gt;&gt;&gt;&gt;&gt;</w:t>
              <w:br/>
              <w:br/>
              <w:t>&gt;&gt;&gt;&gt;&gt;&gt;&gt;&gt;&gt;&gt;&gt;&gt;&gt;&gt; Hi...</w:t>
              <w:br/>
              <w:br/>
              <w:t>&gt;&gt;&gt;&gt;&gt;&gt;&gt;&gt;&gt;&gt;&gt;&gt;&gt;&gt;</w:t>
              <w:br/>
              <w:br/>
              <w:t>&gt;&gt;&gt;&gt;&gt;&gt;&gt;&gt;&gt;&gt;&gt;&gt;&gt;&gt; Caine Norman Corr, email@server.com, “incorrect</w:t>
              <w:br/>
              <w:br/>
              <w:t>&gt;&gt;&gt;&gt;&gt;&gt;&gt;&gt;&gt;&gt;&gt;&gt;&gt;&gt; confirmation key” email after registering.</w:t>
              <w:br/>
              <w:br/>
              <w:t>&gt;&gt;&gt;&gt;&gt;&gt;&gt;&gt;&gt;&gt;&gt;&gt;&gt;&gt;</w:t>
              <w:br/>
              <w:br/>
              <w:t>&gt;&gt;&gt;&gt;&gt;&gt;&gt;&gt;&gt;&gt;&gt;&gt;&gt;&gt;</w:t>
              <w:br/>
              <w:br/>
              <w:t>&gt;&gt;&gt;&gt;&gt;&gt;&gt;&gt;&gt;&gt;&gt;&gt;&gt;&gt;</w:t>
              <w:br/>
              <w:br/>
              <w:t>&gt;&gt;&gt;&gt;&gt;&gt;&gt;&gt;&gt;&gt;&gt;&gt;&gt;&gt; William Wendt, email@server.com, “I have gotten a email</w:t>
              <w:br/>
              <w:br/>
              <w:t>&gt;&gt;&gt;&gt;&gt;&gt;&gt;&gt;&gt;&gt;&gt;&gt;&gt;&gt; about voting for the flag, but when I try to change my password it says</w:t>
              <w:br/>
              <w:br/>
              <w:t>&gt;&gt;&gt;&gt;&gt;&gt;&gt;&gt;&gt;&gt;&gt;&gt;&gt;&gt; that there is no user with the email, and if I try to apply again then it</w:t>
              <w:br/>
              <w:br/>
              <w:t>&gt;&gt;&gt;&gt;&gt;&gt;&gt;&gt;&gt;&gt;&gt;&gt;&gt;&gt; says that the email has been used.”</w:t>
              <w:br/>
              <w:br/>
              <w:t>&gt;&gt;&gt;&gt;&gt;&gt;&gt;&gt;&gt;&gt;&gt;&gt;&gt;&gt;</w:t>
              <w:br/>
              <w:br/>
              <w:t>&gt;&gt;&gt;&gt;&gt;&gt;&gt;&gt;&gt;&gt;&gt;&gt;&gt;&gt;</w:t>
              <w:br/>
              <w:br/>
              <w:t>&gt;&gt;&gt;&gt;&gt;&gt;&gt;&gt;&gt;&gt;&gt;&gt;&gt;&gt; Cha</w:t>
              <w:br/>
              <w:br/>
              <w:t>&gt;&gt;&gt;&gt;&gt;&gt;&gt;&gt;&gt;&gt;&gt;&gt;&gt;&gt;</w:t>
              <w:br/>
              <w:br/>
              <w:t>&gt;&gt;&gt;&gt;&gt;&gt;&gt;&gt;&gt;&gt;&gt;&gt;&gt;&gt; On Tue, Dec 6, 2016 at 1:47 PM, Cha Fontana &lt;</w:t>
              <w:br/>
              <w:br/>
              <w:t>&gt;&gt;&gt;&gt;&gt;&gt;&gt;&gt;&gt;&gt;&gt;&gt;&gt;&gt; email@server.com&gt; wrote:</w:t>
              <w:br/>
              <w:br/>
              <w:t>&gt;&gt;&gt;&gt;&gt;&gt;&gt;&gt;&gt;&gt;&gt;&gt;&gt;&gt;</w:t>
              <w:br/>
              <w:br/>
              <w:t>&gt;&gt;&gt;&gt;&gt;&gt;&gt;&gt;&gt;&gt;&gt;&gt;&gt;&gt;&gt; Hello!!</w:t>
              <w:br/>
              <w:br/>
              <w:t>&gt;&gt;&gt;&gt;&gt;&gt;&gt;&gt;&gt;&gt;&gt;&gt;&gt;&gt;&gt;</w:t>
              <w:br/>
              <w:br/>
              <w:t>&gt;&gt;&gt;&gt;&gt;&gt;&gt;&gt;&gt;&gt;&gt;&gt;&gt;&gt;&gt; Marcus Lawson, email@server.com Has not received</w:t>
              <w:br/>
              <w:br/>
              <w:t>&gt;&gt;&gt;&gt;&gt;&gt;&gt;&gt;&gt;&gt;&gt;&gt;&gt;&gt;&gt; confirmation email</w:t>
              <w:br/>
              <w:br/>
              <w:t>&gt;&gt;&gt;&gt;&gt;&gt;&gt;&gt;&gt;&gt;&gt;&gt;&gt;&gt;&gt;</w:t>
              <w:br/>
              <w:br/>
              <w:t>&gt;&gt;&gt;&gt;&gt;&gt;&gt;&gt;&gt;&gt;&gt;&gt;&gt;&gt;&gt;</w:t>
              <w:br/>
              <w:br/>
              <w:t>&gt;&gt;&gt;&gt;&gt;&gt;&gt;&gt;&gt;&gt;&gt;&gt;&gt;&gt;&gt;</w:t>
              <w:br/>
              <w:br/>
              <w:t>&gt;&gt;&gt;&gt;&gt;&gt;&gt;&gt;&gt;&gt;&gt;&gt;&gt;&gt;&gt; Vincent Ortega, email@server.com</w:t>
              <w:br/>
              <w:br/>
              <w:t>&gt;&gt;&gt;&gt;&gt;&gt;&gt;&gt;&gt;&gt;&gt;&gt;&gt;&gt;&gt;</w:t>
              <w:br/>
              <w:br/>
              <w:t>&gt;&gt;&gt;&gt;&gt;&gt;&gt;&gt;&gt;&gt;&gt;&gt;&gt;&gt;&gt;</w:t>
              <w:br/>
              <w:br/>
              <w:t>&gt;&gt;&gt;&gt;&gt;&gt;&gt;&gt;&gt;&gt;&gt;&gt;&gt;&gt;&gt;</w:t>
              <w:br/>
              <w:br/>
              <w:t>&gt;&gt;&gt;&gt;&gt;&gt;&gt;&gt;&gt;&gt;&gt;&gt;&gt;&gt;&gt; Juan Perafan, email@server.com, has not received</w:t>
              <w:br/>
              <w:br/>
              <w:t>&gt;&gt;&gt;&gt;&gt;&gt;&gt;&gt;&gt;&gt;&gt;&gt;&gt;&gt;&gt; verification email.</w:t>
              <w:br/>
              <w:br/>
              <w:t>&gt;&gt;&gt;&gt;&gt;&gt;&gt;&gt;&gt;&gt;&gt;&gt;&gt;&gt;&gt;</w:t>
              <w:br/>
              <w:br/>
              <w:t>&gt;&gt;&gt;&gt;&gt;&gt;&gt;&gt;&gt;&gt;&gt;&gt;&gt;&gt;&gt;</w:t>
              <w:br/>
              <w:br/>
              <w:t>&gt;&gt;&gt;&gt;&gt;&gt;&gt;&gt;&gt;&gt;&gt;&gt;&gt;&gt;&gt; Cha</w:t>
              <w:br/>
              <w:br/>
              <w:t>&gt;&gt;&gt;&gt;&gt;&gt;&gt;&gt;&gt;&gt;&gt;&gt;&gt;&gt;&gt;</w:t>
              <w:br/>
              <w:br/>
              <w:t>&gt;&gt;&gt;&gt;&gt;&gt;&gt;&gt;&gt;&gt;&gt;&gt;&gt;&gt;&gt; On Tue, Dec 6, 2016 at 3:24 AM, aproject Support Team &lt;</w:t>
              <w:br/>
              <w:br/>
              <w:t>&gt;&gt;&gt;&gt;&gt;&gt;&gt;&gt;&gt;&gt;&gt;&gt;&gt;&gt;&gt; email@server.com&gt; wrote:</w:t>
              <w:br/>
              <w:br/>
              <w:t>&gt;&gt;&gt;&gt;&gt;&gt;&gt;&gt;&gt;&gt;&gt;&gt;&gt;&gt;&gt;</w:t>
              <w:br/>
              <w:br/>
              <w:t>&gt;&gt;&gt;&gt;&gt;&gt;&gt;&gt;&gt;&gt;&gt;&gt;&gt;&gt;&gt;&gt; Hello Cha!</w:t>
              <w:br/>
              <w:br/>
              <w:t>&gt;&gt;&gt;&gt;&gt;&gt;&gt;&gt;&gt;&gt;&gt;&gt;&gt;&gt;&gt;&gt; Thank you. I received all you email, don't worry))</w:t>
              <w:br/>
              <w:br/>
              <w:t>&gt;&gt;&gt;&gt;&gt;&gt;&gt;&gt;&gt;&gt;&gt;&gt;&gt;&gt;&gt;&gt;</w:t>
              <w:br/>
              <w:br/>
              <w:t>&gt;&gt;&gt;&gt;&gt;&gt;&gt;&gt;&gt;&gt;&gt;&gt;&gt;&gt;&gt;&gt;</w:t>
              <w:br/>
              <w:br/>
              <w:t>&gt;&gt;&gt;&gt;&gt;&gt;&gt;&gt;&gt;&gt;&gt;&gt;&gt;&gt;&gt;&gt;</w:t>
              <w:br/>
              <w:br/>
              <w:t>&gt;&gt;&gt;&gt;&gt;&gt;&gt;&gt;&gt;&gt;&gt;&gt;&gt;&gt;&gt;&gt; --</w:t>
              <w:br/>
              <w:br/>
              <w:t>&gt;&gt;&gt;&gt;&gt;&gt;&gt;&gt;&gt;&gt;&gt;&gt;&gt;&gt;&gt;&gt; aproject Support Team</w:t>
              <w:br/>
              <w:br/>
              <w:t>&gt;&gt;&gt;&gt;&gt;&gt;&gt;&gt;&gt;&gt;&gt;&gt;&gt;&gt;&gt;&gt;</w:t>
              <w:br/>
              <w:br/>
              <w:t>&gt;&gt;&gt;&gt;&gt;&gt;&gt;&gt;&gt;&gt;&gt;&gt;&gt;&gt;&gt;&gt;</w:t>
              <w:br/>
              <w:br/>
              <w:t>&gt;&gt;&gt;&gt;&gt;&gt;&gt;&gt;&gt;&gt;&gt;&gt;&gt;&gt;&gt;&gt; On 6 December 2016 at 02:04, Cha Fontana &lt;</w:t>
              <w:br/>
              <w:br/>
              <w:t>&gt;&gt;&gt;&gt;&gt;&gt;&gt;&gt;&gt;&gt;&gt;&gt;&gt;&gt;&gt;&gt; email@server.com&gt; wrote:</w:t>
              <w:br/>
              <w:br/>
              <w:t>&gt;&gt;&gt;&gt;&gt;&gt;&gt;&gt;&gt;&gt;&gt;&gt;&gt;&gt;&gt;&gt;</w:t>
              <w:br/>
              <w:br/>
              <w:t>&gt;&gt;&gt;&gt;&gt;&gt;&gt;&gt;&gt;&gt;&gt;&gt;&gt;&gt;&gt;&gt;&gt; Hi Miss Olga...</w:t>
              <w:br/>
              <w:br/>
              <w:t>&gt;&gt;&gt;&gt;&gt;&gt;&gt;&gt;&gt;&gt;&gt;&gt;&gt;&gt;&gt;&gt;&gt;</w:t>
              <w:br/>
              <w:br/>
              <w:t>&gt;&gt;&gt;&gt;&gt;&gt;&gt;&gt;&gt;&gt;&gt;&gt;&gt;&gt;&gt;&gt;&gt; Not a lot so far today.  Hope you are doing well!!</w:t>
              <w:br/>
              <w:br/>
              <w:t>&gt;&gt;&gt;&gt;&gt;&gt;&gt;&gt;&gt;&gt;&gt;&gt;&gt;&gt;&gt;&gt;&gt;</w:t>
              <w:br/>
              <w:br/>
              <w:t>&gt;&gt;&gt;&gt;&gt;&gt;&gt;&gt;&gt;&gt;&gt;&gt;&gt;&gt;&gt;&gt;&gt; Emil Jotnen Lindgren, email@server.com, please delete</w:t>
              <w:br/>
              <w:br/>
              <w:t>&gt;&gt;&gt;&gt;&gt;&gt;&gt;&gt;&gt;&gt;&gt;&gt;&gt;&gt;&gt;&gt;&gt; account</w:t>
              <w:br/>
              <w:br/>
              <w:t>&gt;&gt;&gt;&gt;&gt;&gt;&gt;&gt;&gt;&gt;&gt;&gt;&gt;&gt;&gt;&gt;&gt;</w:t>
              <w:br/>
              <w:br/>
              <w:t>&gt;&gt;&gt;&gt;&gt;&gt;&gt;&gt;&gt;&gt;&gt;&gt;&gt;&gt;&gt;&gt;&gt;</w:t>
              <w:br/>
              <w:br/>
              <w:t>&gt;&gt;&gt;&gt;&gt;&gt;&gt;&gt;&gt;&gt;&gt;&gt;&gt;&gt;&gt;&gt;&gt;</w:t>
              <w:br/>
              <w:br/>
              <w:t>&gt;&gt;&gt;&gt;&gt;&gt;&gt;&gt;&gt;&gt;&gt;&gt;&gt;&gt;&gt;&gt;&gt; Virgilio Vasquez, email@server.com, has not</w:t>
              <w:br/>
              <w:br/>
              <w:t>&gt;&gt;&gt;&gt;&gt;&gt;&gt;&gt;&gt;&gt;&gt;&gt;&gt;&gt;&gt;&gt;&gt; received password reset email</w:t>
              <w:br/>
              <w:br/>
              <w:t>&gt;&gt;&gt;&gt;&gt;&gt;&gt;&gt;&gt;&gt;&gt;&gt;&gt;&gt;&gt;&gt;&gt;</w:t>
              <w:br/>
              <w:br/>
              <w:t>&gt;&gt;&gt;&gt;&gt;&gt;&gt;&gt;&gt;&gt;&gt;&gt;&gt;&gt;&gt;&gt;&gt;</w:t>
              <w:br/>
              <w:br/>
              <w:t>&gt;&gt;&gt;&gt;&gt;&gt;&gt;&gt;&gt;&gt;&gt;&gt;&gt;&gt;&gt;&gt;&gt;</w:t>
              <w:br/>
              <w:br/>
              <w:t>&gt;&gt;&gt;&gt;&gt;&gt;&gt;&gt;&gt;&gt;&gt;&gt;&gt;&gt;&gt;&gt;&gt; Gabriel Sousa, email@server.com, has not</w:t>
              <w:br/>
              <w:br/>
              <w:t>&gt;&gt;&gt;&gt;&gt;&gt;&gt;&gt;&gt;&gt;&gt;&gt;&gt;&gt;&gt;&gt;&gt; received verification email.</w:t>
              <w:br/>
              <w:br/>
              <w:t>&gt;&gt;&gt;&gt;&gt;&gt;&gt;&gt;&gt;&gt;&gt;&gt;&gt;&gt;&gt;&gt;&gt;</w:t>
              <w:br/>
              <w:br/>
              <w:t>&gt;&gt;&gt;&gt;&gt;&gt;&gt;&gt;&gt;&gt;&gt;&gt;&gt;&gt;&gt;&gt;&gt;</w:t>
              <w:br/>
              <w:br/>
              <w:t>&gt;&gt;&gt;&gt;&gt;&gt;&gt;&gt;&gt;&gt;&gt;&gt;&gt;&gt;&gt;&gt;&gt;</w:t>
              <w:br/>
              <w:br/>
              <w:t>&gt;&gt;&gt;&gt;&gt;&gt;&gt;&gt;&gt;&gt;&gt;&gt;&gt;&gt;&gt;&gt;&gt; *유호준**, email@server.com &lt;email@server.com&gt;*,</w:t>
              <w:br/>
              <w:br/>
              <w:t>&gt;&gt;&gt;&gt;&gt;&gt;&gt;&gt;&gt;&gt;&gt;&gt;&gt;&gt;&gt;&gt;&gt; “incorrect confirmation key” message</w:t>
              <w:br/>
              <w:br/>
              <w:t>&gt;&gt;&gt;&gt;&gt;&gt;&gt;&gt;&gt;&gt;&gt;&gt;&gt;&gt;&gt;&gt;&gt;</w:t>
              <w:br/>
              <w:br/>
              <w:t>&gt;&gt;&gt;&gt;&gt;&gt;&gt;&gt;&gt;&gt;&gt;&gt;&gt;&gt;&gt;&gt;&gt;</w:t>
              <w:br/>
              <w:br/>
              <w:t>&gt;&gt;&gt;&gt;&gt;&gt;&gt;&gt;&gt;&gt;&gt;&gt;&gt;&gt;&gt;&gt;&gt;</w:t>
              <w:br/>
              <w:br/>
              <w:t>&gt;&gt;&gt;&gt;&gt;&gt;&gt;&gt;&gt;&gt;&gt;&gt;&gt;&gt;&gt;&gt;&gt; Klaus Haas, email@server.com, has not received</w:t>
              <w:br/>
              <w:br/>
              <w:t>&gt;&gt;&gt;&gt;&gt;&gt;&gt;&gt;&gt;&gt;&gt;&gt;&gt;&gt;&gt;&gt;&gt; confirmation key</w:t>
              <w:br/>
              <w:br/>
              <w:t>&gt;&gt;&gt;&gt;&gt;&gt;&gt;&gt;&gt;&gt;&gt;&gt;&gt;&gt;&gt;&gt;&gt;</w:t>
              <w:br/>
              <w:br/>
              <w:t>&gt;&gt;&gt;&gt;&gt;&gt;&gt;&gt;&gt;&gt;&gt;&gt;&gt;&gt;&gt;&gt;&gt;</w:t>
              <w:br/>
              <w:br/>
              <w:t>&gt;&gt;&gt;&gt;&gt;&gt;&gt;&gt;&gt;&gt;&gt;&gt;&gt;&gt;&gt;&gt;&gt; Cha</w:t>
              <w:br/>
              <w:br/>
              <w:t>&gt;&gt;&gt;&gt;&gt;&gt;&gt;&gt;&gt;&gt;&gt;&gt;&gt;&gt;&gt;&gt;&gt;</w:t>
              <w:br/>
              <w:br/>
              <w:t>&gt;&gt;&gt;&gt;&gt;&gt;&gt;&gt;&gt;&gt;&gt;&gt;&gt;&gt;&gt;&gt;&gt; On Sun, Dec 4, 2016 at 11:05 PM, Cha Fontana &lt;</w:t>
              <w:br/>
              <w:br/>
              <w:t>&gt;&gt;&gt;&gt;&gt;&gt;&gt;&gt;&gt;&gt;&gt;&gt;&gt;&gt;&gt;&gt;&gt; email@server.com&gt; wrote:</w:t>
              <w:br/>
              <w:br/>
              <w:t>&gt;&gt;&gt;&gt;&gt;&gt;&gt;&gt;&gt;&gt;&gt;&gt;&gt;&gt;&gt;&gt;&gt;</w:t>
              <w:br/>
              <w:br/>
              <w:t>&gt;&gt;&gt;&gt;&gt;&gt;&gt;&gt;&gt;&gt;&gt;&gt;&gt;&gt;&gt;&gt;&gt;&gt; Steve Habermacher, email@server.com, has not</w:t>
              <w:br/>
              <w:br/>
              <w:t>&gt;&gt;&gt;&gt;&gt;&gt;&gt;&gt;&gt;&gt;&gt;&gt;&gt;&gt;&gt;&gt;&gt;&gt; received a confirmation email.</w:t>
              <w:br/>
              <w:br/>
              <w:t>&gt;&gt;&gt;&gt;&gt;&gt;&gt;&gt;&gt;&gt;&gt;&gt;&gt;&gt;&gt;&gt;&gt;&gt;</w:t>
              <w:br/>
              <w:br/>
              <w:t>&gt;&gt;&gt;&gt;&gt;&gt;&gt;&gt;&gt;&gt;&gt;&gt;&gt;&gt;&gt;&gt;&gt;&gt; On Sun, Dec 4, 2016 at 10:53 PM, Cha Fontana &lt;</w:t>
              <w:br/>
              <w:br/>
              <w:t>&gt;&gt;&gt;&gt;&gt;&gt;&gt;&gt;&gt;&gt;&gt;&gt;&gt;&gt;&gt;&gt;&gt;&gt; email@server.com&gt; wrote:</w:t>
              <w:br/>
              <w:br/>
              <w:t>&gt;&gt;&gt;&gt;&gt;&gt;&gt;&gt;&gt;&gt;&gt;&gt;&gt;&gt;&gt;&gt;&gt;&gt;</w:t>
              <w:br/>
              <w:br/>
              <w:t>&gt;&gt;&gt;&gt;&gt;&gt;&gt;&gt;&gt;&gt;&gt;&gt;&gt;&gt;&gt;&gt;&gt;&gt;&gt; ...</w:t>
              <w:br/>
              <w:br/>
              <w:t>&gt;&gt;&gt;&gt;&gt;&gt;</w:t>
              <w:br/>
              <w:br/>
              <w:t>&gt;&gt;&gt;&gt;&gt;&gt; [Message clipped]</w:t>
              <w:br/>
              <w:br/>
              <w:t>&gt;&gt;&gt;&gt;&gt;</w:t>
              <w:br/>
              <w:br/>
              <w:t>&gt;&gt;&gt;&gt;&gt;</w:t>
              <w:br/>
              <w:br/>
              <w:t>&gt;&gt;&gt;&gt;&gt;</w:t>
              <w:br/>
              <w:br/>
              <w:t>&gt;&gt;&gt;&gt;</w:t>
              <w:br/>
              <w:br/>
              <w:t>&gt;&gt;&gt;</w:t>
              <w:br/>
              <w:br/>
              <w:t>&gt;&gt;</w:t>
              <w:br/>
              <w:br/>
              <w:t>&gt;</w:t>
              <w:br/>
              <w:br/>
            </w:r>
          </w:p>
        </w:tc>
        <w:tc>
          <w:tcPr>
            <w:tcW w:type="dxa" w:w="4320"/>
          </w:tcPr>
          <w:p>
            <w:r>
              <w:t>Привет, Мисс Ольга,  ||| Как подать заявку на несколько детей без создания нескольких Сообщений  ||| для своих детей |||  (4 или более)  ||| В субботу, 10 декабря 2016 г. в 4:13 утра, Ча фонтана &lt;Электронная почта@сервер ||| ком&gt;  ||| написал:  ||| &gt; Не обращайте внимания на адрес электронной почты@сервер ||| ком оставить этого человека зарегистрированы ||| &gt;  ||| &gt; Извините за неудобства ||| &gt;  ||| &gt; У тя  ||| &gt;  ||| &gt; В субботу, 10 декабря 2016 г. в 3:57 утра, у тя фонтана &lt;адрес электронной почты@сервер ||| ком&gt;  ||| &gt; написал:  ||| &gt;  ||| &gt;&gt; Привет |||  Большинство из этих удалений ||| &gt;&gt;  ||| &gt;&gt;  ||| &gt;&gt;  ||| &gt;&gt; P’ti классная штука, email@server ||| com, то необходимо подтверждение по электронной почте  ||| &gt;&gt;  ||| &gt;&gt; Ваутер де клерк, электронной почты@сервер ||| com , то необходимо подтверждение по электронной почте  ||| &gt;&gt;  ||| &gt;&gt; Карл Хуан, электронной почты@сервер ||| ком, пожалуйста, удалите |||  Он имеет два счета ||| &gt;&gt;  ||| &gt;&gt; Гильерме Аугусто &lt;Электронная почта@сервер ||| ком&gt;, пожалуйста, удалите Ф  ||| &gt;&gt;  ||| &gt;&gt; Olagoke Ajibulu, адрес электронной почты@сервер ||| com и получил сообщение об ошибке  ||| &gt;&gt; что мои данные не могут быть проверены  ||| &gt;&gt;  ||| &gt;&gt; Начни Мулана, адрес электронной почты@сервер ||| сом, #ошибка 400: неверный запрос  ||| &gt;&gt;  ||| &gt;&gt; Андре Морейра &lt;Электронная почта@сервер ||| ошибка com&gt; #400  ||| &gt;&gt;  ||| &gt;&gt; Цзяжун вентилятор электронной почты@сервер ||| ком, пожалуйста, удалите  ||| &gt;&gt;  ||| &gt;&gt; Юка Сато, адрес электронной почты@сервер ||| com и хотел бы убедиться, что ее  ||| &gt;&gt; Страна указана как Япония |||  Она также нуждается подтверждение по электронной почте  ||| &gt;&gt;  ||| &gt;&gt; Росс Пруден, адрес электронной почты@сервер ||| com, то необходимо подтверждение по электронной почте  ||| &gt;&gt;  ||| &gt;&gt; Нишу Радж Сони, Электронная почта@сервер ||| com, то необходимо подтверждение по электронной почте  ||| &gt;&gt;  ||| &gt;&gt; Панкай Шарма, адрес электронной почты@сервер ||| com, то необходимо подтверждение по электронной почте  ||| &gt;&gt;  ||| &gt;&gt;  ||| &gt;&gt;  ||| &gt;&gt; &lt;электронной почты@сервер ||| ком&gt;, пожалуйста, удалите  ||| &gt;&gt; Керим САЛИ &lt;Электронная почта@сервер ||| ком&gt; пожалуйста, удалите  ||| &gt;&gt;  ||| &gt;&gt; Мохаммед саиф &lt;Электронная почта@сервер ||| ком&gt;, должен написать подтверждение  ||| &gt;&gt;  ||| &gt;&gt; Ginette Blansjaar, email@server ||| ком, пожалуйста, удалите  ||| &gt;&gt; Яннис Gkotsopoulos, email@server ||| com, то необходимо подтверждение по электронной почте Хуан  ||| &gt;&gt; Кабана электронной почты@сервер ||| com, то необходимо подтверждение по электронной почте  ||| &gt;&gt;  ||| &gt;&gt;  ||| &gt;&gt;  ||| &gt;&gt;  ||| &gt;&gt;  ||| &gt;&gt;  ||| &gt;&gt;  ||| &gt;&gt;  ||| &gt;&gt;  ||| &gt;&gt;  ||| &gt;&gt;  ||| &gt;&gt;  ||| &gt;&gt;  ||| &gt;&gt;  ||| &gt;&gt;  ||| &gt;&gt; Стив Ганьон, электронной почты@сервер ||| com, то необходимо подтверждение по электронной почте  ||| &gt;&gt;  ||| &gt;&gt; Камал Султан Shmaisni, электронной почты@сервер ||| com, не требует подтверждения  ||| &gt;&gt; по электронной почте  ||| &gt;&gt;  ||| &gt;&gt; Генри Гагнер, электронной почты@сервер ||| ком должен написать подтверждение  ||| &gt;&gt;  ||| &gt;&gt; Петр Риккардо Vantaggiato, email@server ||| ком, должен  ||| &gt;&gt; подтверждение по электронной почте  ||| &gt;&gt;  ||| &gt;&gt; Александр Петунин, email@server ||| com, то необходимо подтверждение по электронной почте  ||| &gt;&gt;  ||| &gt;&gt; Исаия снег, электронной почты@сервер ||| com, то необходимо подтверждение по электронной почте  ||| &gt;&gt;  ||| &gt;&gt; Etira грабли, адрес электронной почты@сервер ||| com, то необходимо подтверждение по электронной почте  ||| &gt;&gt;  ||| &gt;&gt; sufeng ся, электронной почты@сервер ||| com, получает #400 неверный запрос  ||| &gt;&gt;  ||| &gt;&gt; Бриа Партон, адрес электронной почты@сервер ||| ком, должен быть изменен, чтобы Брайан Партон  ||| &gt;&gt;  ||| &gt;&gt; Williaim Т "Макэлпайн", адрес электронной почты@сервер ||| ком, должен быть изменен на  ||| &gt;&gt; Уильям  ||| &gt;&gt; Сара Джонсон, email@server ||| ком, пожалуйста, удалите  ||| &gt;&gt;  ||| &gt;&gt; Brenno Обручальные кольца Fineschi, email@server ||| com, то необходимо подтверждение по электронной почте  ||| &gt;&gt;  ||| &gt;&gt; Пит Асплунд, электронной почты@сервер ||| com, является сказали, что он ввел неверный  ||| &gt;&gt; подтверждение  ||| &gt;&gt;  ||| &gt;&gt; Пол Джонс, Электронная почта@сервер ||| com, в должен сообщение для сброса пароля  ||| &gt;&gt; Роган Питерс, адрес электронной почты@сервер ||| ком, пожалуйста, удалите  ||| &gt;&gt;  ||| &gt;&gt; Роган Питерс, адрес электронной почты@сервер ||| com, то необходимо подтверждение по электронной почте  ||| &gt;&gt;  ||| &gt;&gt; Эмма Филлимора, электронной почты@сервер ||| com, то необходимо подтверждение по электронной почте  ||| &gt;&gt;  ||| &gt;&gt; Alireza Abazari, email@server ||| com, то необходимо подтверждение по электронной почте  ||| &gt;&gt;  ||| &gt;&gt; Эрик Дакоста email@server ||| ком, пожалуйста, удалите  ||| &gt;&gt;  ||| &gt;&gt; Керим Сали, адрес электронной почты@сервер ||| ком, пожалуйста, удалите  ||| &gt;&gt;  ||| &gt;&gt; Стефания-Луй - &lt;адрес электронной почты@сервер ||| ком&gt;, имя должно быть изменено в Хиу  ||| &gt;&gt; Чинг Луй  ||| &gt;&gt;  ||| &gt;&gt; Михаил Ravnsdal, электронной почты@сервер ||| ком, пожалуйста, удалите  ||| &gt;&gt;  ||| &gt;&gt; Йенс Бове электронной почты@сервер ||| ком, пожалуйста, удалите  ||| &gt;&gt;  ||| &gt;&gt; Демет Ogdum электронной почты@сервер ||| ком, пожалуйста, удалите  ||| &gt;&gt;  ||| &gt;&gt; chelene Льюис-Уильямс &lt;Электронная почта@сервер ||| ком, пожалуйста, удалите  ||| &gt;&gt;  ||| &gt;&gt; Керим САЛИ &lt;Электронная почта@сервер ||| ком&gt;, пожалуйста, удалите  ||| &gt;&gt;  ||| &gt;&gt; Мехмет Умут Erdem &lt;email@server ||| ком&gt;, коррекцию имя  ||| &gt;&gt; Мехмет Umit Erdem TO Мехмет Умут Erdem  ||| &gt;&gt;  ||| &gt;&gt; Кеда Пономарь &lt;Электронная почта@сервер ||| ком&gt;, должен сбросить пароль по электронной почте  ||| &gt;&gt;  ||| &gt;&gt; цоф vempire, адрес электронной почты@сервер ||| ком, логин он говорит, что пароль или Почта  ||| &gt;&gt; неправильные  ||| &gt;&gt;  ||| &gt;&gt; Потому meric email@server ||| com, то необходимо подтверждение по электронной почте  ||| &gt;&gt;  ||| &gt;&gt; mostefaoui mohamed email@server ||| com, то необходимо подтверждение по электронной почте  ||| &gt;&gt;  ||| &gt;&gt; mostefaoui Амель электронной почты@сервер ||| com, то необходимо подтверждение по электронной почте  ||| &gt;&gt;  ||| &gt;&gt; mostefaoui Фатима email@server ||| com, то необходимо подтверждение по электронной почте  ||| &gt;&gt;  ||| &gt;&gt; mostefaoui nour El houda, email@server ||| com, не требует подтверждения  ||| &gt;&gt; по электронной почте  ||| &gt;&gt;  ||| &gt;&gt; mostefaoui soumia, e-mail: email@server ||| com, то необходимо подтверждение по электронной почте  ||| &gt;&gt;  ||| &gt;&gt; mostefaoui ларби , e-mail: email@server ||| com, не требует подтверждения  ||| &gt;&gt; по электронной почте  ||| &gt;&gt;  ||| &gt;&gt; Томас Булар, электронной почты@сервер ||| ком, требует пароль повторно установить  ||| &gt;&gt;  ||| &gt;&gt; Симон Janssen, email@server ||| ком, должен сбросить пароль  ||| &gt;&gt;  ||| &gt;&gt; Тунец Ozdur, электронной почты@сервер ||| com, и “неверный ключ подтверждения”  ||| &gt;&gt;  ||| &gt;&gt; Лукас Fedyniak – надеется, электронной почты@сервер ||| ком, должен сбросить пароль  ||| &gt;&gt;  ||| &gt;&gt; Джонатан Урбина &lt;Электронная почта@сервер ||| ком&gt;, пожалуйста, удалите  ||| &gt;&gt;  ||| &gt;&gt; Филипп совершил &lt;email@server ||| ком&gt;, должен сбросить пароль  ||| &gt;&gt;  ||| &gt;&gt; Элгюн  |||  &lt;Электронная почта@сервер ||| ком&gt;, должен сбросить пароль  ||| &gt;&gt;  ||| &gt;&gt; Джеймс Уильям, Электронная почта@сервер ||| com, то удалите, пожалуйста  ||| &gt;&gt;  ||| &gt;&gt; почта@сервер ||| ком, пожалуйста, удалите  ||| &gt;&gt;  ||| &gt;&gt; 유호준 &lt;Электронная почта@сервер ||| ком&gt;, пожалуйста, удалите  ||| &gt;&gt;  ||| &gt;&gt; Ислам Ахмед &lt;Электронная почта@сервер ||| ком&gt;, пожалуйста, удалите  ||| &gt;&gt;  ||| &gt;&gt; Jacob Lewis &lt;email@server ||| ком&gt;, пожалуйста, удалите  ||| &gt;&gt;  ||| &gt;&gt; Станислав Стоянов &lt;Электронная почта@сервер ||| ком&gt; пожалуйста, удалите  ||| &gt;&gt;  ||| &gt;&gt; Kelley Trautwein &lt;email@server ||| ком&gt; пожалуйста, удалите  ||| &gt;&gt;  ||| &gt;&gt; Омер Рослер &lt;Электронная почта@сервер ||| ком&gt; пожалуйста, удалите  ||| &gt;&gt;  ||| &gt;&gt; Питер Джонс &lt;Электронная почта@сервер ||| ком&gt; пожалуйста, удалите  ||| &gt;&gt;  ||| &gt;&gt; Burcea Луминица &lt;Электронная почта@сервер ||| ком&gt; пожалуйста, удалите  ||| &gt;&gt;  ||| &gt;&gt; Аднан Мустафа &lt;Электронная почта@сервер ||| ком&gt; пожалуйста, удалите  ||| &gt;&gt;  ||| &gt;&gt; Moisa Teodor &lt;email@server ||| ком&gt; пожалуйста, удалите  ||| &gt;&gt;  ||| &gt;&gt; лорп anedap электронной почты@сервер ||| com пожалуйста удалить  ||| &gt;&gt;  ||| &gt;&gt; Питер Экстранд электронной почты@сервер ||| com пожалуйста удалить  ||| &gt;&gt;  ||| &gt;&gt; Adriana Корина &lt;email@server ||| ком&gt; неверный ключ подтверждения  ||| &gt;&gt;  ||| &gt;&gt; лорп anedap &lt;Электронная почта@сервер ||| ком&gt; пожалуйста, удалите  ||| &gt;&gt;  ||| &gt;&gt; Брайан Malave &lt;Электронная почта@сервер ||| ком&gt; пожалуйста, удалите  ||| &gt;&gt;  ||| &gt;&gt; Аднан Мустафа КЗ &lt;Электронная почта@сервер ||| ком&gt;, пожалуйста, удалите  ||| &gt;&gt;  ||| &gt;&gt; Laiba Аднан &lt;email@server ||| ком&gt; пожалуйста, удалите  ||| &gt;&gt;  ||| &gt;&gt; Аднан Мустафа электронной почты@сервер ||| com пожалуйста удалить  ||| &gt;&gt;  ||| &gt;&gt; Итан Данеш &lt;Электронная почта@сервер ||| ком&gt; пожалуйста, удалите  ||| &gt;&gt;  ||| &gt;&gt; Кристоф Дюфур &lt;email@server ||| ком&gt; пожалуйста, удалите  ||| &gt;&gt;  ||| &gt;&gt; Виктор &lt;email@server ||| ком&gt; пожалуйста, удалите  ||| &gt;&gt;  ||| &gt;&gt; Уве Etzold &lt;Электронная почта@сервер ||| ком&gt; пожалуйста, удалите  ||| &gt;&gt;  ||| &gt;&gt; Рафаил Góes электронной почты@сервер ||| com пожалуйста удалить  ||| &gt;&gt; Алессандра Mignardi email@server ||| com пожалуйста удалить Shambhavi  ||| &gt;&gt; Сарасвати email@server ||| com пожалуйста удалить Yeliz Сунгур &lt;  ||| &gt;&gt; почта@сервер ||| com&gt; please delete Onder Козловой &lt;email@server ||| ком&gt;  ||| &gt;&gt; пожалуйста, удалите Фредрик Эдлунд &lt;Электронная почта@сервер ||| ком&gt; пожалуйста, удалите  ||| &gt;&gt; Рату Триа &lt;Электронная почта@сервер ||| ком&gt;  ||| &gt;&gt;  ||| &gt;&gt;  ||| &gt;&gt; Варун Токас электронной почты@сервер ||| com пожалуйста удалить Густаво Адольфо  ||| &gt;&gt; Нараньо Плаза электронной почты@сервер ||| com please delete не с целью ||| &gt;&gt; почта@сервер ||| com пожалуйста удалить Ailis Бейн, электронной почты@сервер ||| ком  ||| &gt;&gt; пожалуйста, удалите youssra ussra &lt;Электронная почта@сервер ||| ком&gt; пожалуйста, удалите Стивен Ср  ||| &gt;&gt; &lt;электронной почты@сервер ||| com&gt; please delete Валентин Kapišovský &lt;email@server ||| ком  ||| &gt;&gt; &gt; пожалуйста, удалите Анита Майата &lt;Электронная почта@сервер ||| ком&gt; пожалуйста, удалите  ||| &gt;&gt;  ||| &gt;&gt; Александр Месси: email@server ||| com пожалуйста удалить  ||| &gt;&gt;  ||| &gt;&gt; Леонардо Месси: email@server ||| com пожалуйста удалить  ||| &gt;&gt;  ||| &gt;&gt; Фрида Мария Messora: email@server ||| com пожалуйста удалить  ||| &gt;&gt;  ||| &gt;&gt; Мартина Джон &lt;Электронная почта@сервер ||| com пожалуйста удалить  ||| &gt;&gt;  ||| &gt;&gt; нитиш пиллаи &lt;Электронная почта@сервер ||| ком&gt; пожалуйста, удалите  ||| &gt;&gt;  ||| &gt;&gt; Antonio Chavira &lt;email@server ||| ком&gt; пожалуйста, удалите  ||| &gt;&gt;  ||| &gt;&gt; Андре Агиус &lt;email@server ||| ком&gt; пожалуйста, удалите  ||| &gt;&gt; Знает Parlak &lt;email@server ||| com&gt; please delete Адриан Sárossy &lt;  ||| &gt;&gt; почта@сервер ||| ком&gt; пожалуйста, удалите Джошуа де Лилли &lt;Электронная почта@сервер ||| ком  ||| &gt;&gt; &gt; пожалуйста, удалите  ||| &gt;&gt;  ||| &gt;&gt;  ||| &gt;&gt; Шерил де Лили *Электронная почта@сервер ||| ком* &lt;почта@сервер ||| ком&gt;  ||| &gt;&gt; пожалуйста, удалите Эммануэль Фаладе &lt;Электронная почта@сервер ||| ком&gt; пожалуйста, удалите декабря  ||| &gt;&gt; Капризный &lt;Электронная почта@сервер ||| ком&gt; пожалуйста, удалите Лиза Schepelmann &lt;  ||| &gt;&gt; почта@сервер ||| ком&gt; пожалуйста, удалите  ||| &gt;&gt; Jeraldine Нил *Электронная почта@сервер ||| ком* &lt;почта@сервер ||| ком&gt; пожалуйста  ||| &gt;&gt; удалить  ||| &gt;&gt;  ||| &gt;&gt; *Мишель Tombesiбыл* Электронная почта@сервер ||| com пожалуйста удалить  ||| &gt;&gt;  ||| &gt;&gt; *Сезар Контрерас* &lt;email@server ||| ком&gt; пожалуйста, удалите  ||| &gt;&gt;  ||| &gt;&gt; *Сезар Контрерас* &lt;email@server ||| ком&gt; пожалуйста, удалите  ||| &gt;&gt;  ||| &gt;&gt; *Фредрик Edlund* &lt;email@server ||| ком&gt; пожалуйста, удалите  ||| &gt;&gt;  ||| &gt;&gt; *Utami Мелинда* &lt;email@server ||| ком&gt; пожалуйста, удалите  ||| &gt;&gt;  ||| &gt;&gt; почта@сервер ||| com пожалуйста удалить  ||| &gt;&gt; *почта@сервер ||| ком &lt;Электронная почта@сервер ||| ком&gt; пожалуйста, удалите*  ||| &gt;&gt;  ||| &gt;&gt; *Кольт Dinson* *&lt;почта@сервер ||| ком &lt;Электронная почта@сервер ||| ком&gt;&gt; пожалуйста  ||| &gt;&gt; удалить*  ||| &gt;&gt; почта@сервер ||| ком *Электронная почта@сервер ||| ком* &lt;почта@сервер ||| ком&gt;  ||| &gt;&gt; пожалуйста, удалите Ларс Кун &lt;адрес электронной почты@сервер ||| ком&gt; пожалуйста, удалите Эдвард Ригби  ||| &gt;&gt; почта@сервер ||| com пожалуйста удалить Габриэлла Riboe &lt;  ||| &gt;&gt; почта@сервер ||| ком&gt; пожалуйста, удалите Герт объектив &lt;адрес электронной почты@сервер ||| ком&gt;  ||| &gt;&gt; удалите, пожалуйста Матиас Мартин &lt;Электронная почта@сервер ||| ком&gt; пожалуйста, удалите Нейт &lt;  ||| &gt;&gt; почта@сервер ||| com&gt; please delete Jankat Baysec &lt;  ||| &gt;&gt; почта@сервер ||| com пожалуйста удалить Керим САЛИ &lt;Электронная почта@сервер ||| ком&gt;  ||| &gt;&gt; пожалуйста, удалите Джошуа Quiachon электронной почты@сервер ||| com пожалуйста удалить Якуб  ||| &gt;&gt; Кароль &lt;Электронная почта@сервер ||| ком&gt; удалите, пожалуйста Матиас Мартин &lt;  ||| &gt;&gt; почта@сервер ||| ком&gt; удалите, пожалуйста Аркадиуш Лисецкий &lt;  ||| &gt;&gt; почта@сервер ||| ком&gt; удалите, пожалуйста, Джастина была &lt;Электронная почта@сервер ||| ком  ||| &gt;&gt; &gt; удалите, пожалуйста, ради анастасов &lt;Электронная почта@сервер ||| ком&gt; удалите, пожалуйста, Михаил  ||| &gt;&gt; Кука &lt;адрес электронной почты@сервер ||| сом - &gt; удалите, пожалуйста Жв Вт &lt;Электронная почта@сервер ||| ком&gt;  ||| &gt;&gt; пожалуйста, удалите адрес электронной почты@сервер ||| com пожалуйста удалить Лим КЭР хи  ||| &gt;&gt; почта@сервер ||| com пожалуйста удалить *Электронная почта@сервер ||| ком* &lt;почта@сервер ||| ком&gt; пожалуйста  ||| &gt;&gt; удалить &lt;Электронная почта@сервер ||| ком&gt; пожалуйста, удалите Чжин Кох &lt;  ||| &gt;&gt; почта@сервер ||| ком&gt; пожалуйста, удалите Эмиль Линдгрен электронной почты@сервер ||| ком  ||| &gt;&gt; please delete Иакова Mignani email@server ||| com пожалуйста удалить  ||| &gt;&gt;  ||| &gt;&gt;  ||| &gt;&gt;  ||| &gt;&gt;  ||| &gt;&gt;  ||| &gt;&gt;  ||| &gt;&gt;  ||| &gt;&gt;  ||| &gt;&gt;  ||| &gt;&gt; В пятницу, 9 декабря 2016 г. в 3:15 вечера, у тя фонтана &lt;Электронная почта@сервер ||| ком&gt;  ||| &gt;&gt; написал:  ||| &gt;&gt;  ||| &gt;&gt;&gt; Также |||  Те из октября я получил ответ на  ||| &gt;&gt;&gt; говорят, что у них не получила подтверждения, если это помогает ||| &gt;&gt;&gt;  ||| &gt;&gt;&gt; В пятницу, 9 декабря 2016 г. в 3:05 вечера, Ча фонтана &lt;Электронная почта@сервер ||| ком&gt;  ||| &gt;&gt;&gt; написал:  ||| &gt;&gt;&gt;  ||| &gt;&gt;&gt;&gt; Вот почему я хотел отправить вам отдельные списки |||  Большинство из этих  ||| &gt;&gt;&gt;&gt; с начала октября, да ||| &gt;&gt;&gt;&gt;  ||| &gt;&gt;&gt;&gt; P’ti классная штука, email@server ||| com, то необходимо подтверждение по электронной почте  ||| &gt;&gt;&gt;&gt;  ||| &gt;&gt;&gt;&gt;  ||| &gt;&gt;&gt;&gt;  ||| &gt;&gt;&gt;&gt; Ваутер де клерк, адрес электронной почты@сервер ||| com , то необходимо подтверждение по электронной почте  ||| &gt;&gt;&gt;&gt;  ||| &gt;&gt;&gt;&gt;  ||| &gt;&gt;&gt;&gt;  ||| &gt;&gt;&gt;&gt; Карл Хуан, электронной почты@сервер ||| ком, пожалуйста, удалите |||  Он имеет два счета ||| &gt;&gt;&gt;&gt;  ||| &gt;&gt;&gt;&gt;  ||| &gt;&gt;&gt;&gt; Эти трое из FB посланника |||  Я пытаюсь получить письма  ||| &gt;&gt;&gt;&gt; выбили как можно скорее, в подготовке 12 декабря |||  Двигаясь вперед, я буду компилировать  ||| &gt;&gt;&gt;&gt; список тех, с октября в списке, отдельно от них от посланника ||| &gt;&gt;&gt;&gt;  ||| &gt;&gt;&gt;&gt;  ||| &gt;&gt;&gt;&gt; Тя  ||| &gt;&gt;&gt;&gt;  ||| &gt;&gt;&gt;&gt; В пятницу, 9 декабря, 2016 в 8:20 утра, Служба поддержки проекта &lt;  ||| &gt;&gt;&gt;&gt; Электронная почта@сервер ||| в com&gt; написал:  ||| &gt;&gt;&gt;&gt;  ||| &gt;&gt;&gt;&gt;&gt; Тя, спасибо ||| &gt;&gt;&gt;&gt;&gt;  ||| &gt;&gt;&gt;&gt;&gt; Скажите, пожалуйста, это список пользователей с октября |||  Если да, то может быть  ||| &gt;&gt;&gt;&gt;&gt; старые проблемы, которые уже решены, но теперь у нас нет механизма  ||| &gt;&gt;&gt;&gt;&gt; повторно отправить им дубликат письма |||  Разработчики сейчас решаем этот  ||| &gt;&gt;&gt;&gt;проблема&gt;  |||  Я отвечу на них, как только наши разработчики, сказать мне решение ||| &gt;&gt;&gt;&gt;&gt;  ||| &gt;&gt;&gt;&gt;&gt; Вопрос:  ||| &gt;&gt;&gt;&gt;&gt;  ||| &gt;&gt;&gt;&gt;&gt; Khalifaturislami МЗЛ &lt;адрес электронной почты@сервер ||| ком&gt;, еще не последняя  ||| &gt;&gt;&gt;&gt;&gt; название |||  требует подтверждения - А что Khalifaturislami и что такое МЗЛ ||| &gt;&gt;&gt;&gt;&gt; почему бы не использовать это как имя и фамилия ||| &gt;&gt;&gt;&gt;&gt;  ||| &gt;&gt;&gt;&gt;&gt;  ||| &gt;&gt;&gt;&gt;&gt;  ||| &gt;&gt;&gt;&gt;&gt;  ||| &gt;&gt;&gt;&gt;&gt;  ||| &gt;&gt;&gt;&gt;&gt; --  ||| &gt;&gt;&gt;&gt;&gt; проекта поддержки команды  ||| &gt;&gt;&gt;&gt;&gt;  ||| &gt;&gt;&gt;&gt;&gt;  ||| &gt;&gt;&gt;&gt;&gt; 9 декабря 2016 г. в 14:15 у фонтана &lt;Электронная почта@сервер ||| ком&gt;  ||| &gt;&gt;&gt;&gt;&gt; написал:  ||| &gt;&gt;&gt;&gt;&gt;  ||| &gt;&gt;&gt;&gt;&gt;&gt; Алексей |||  Трубников, электронной почты@сервер ||| ком, желает быть удалены  ||| &gt;&gt;&gt;&gt;&gt;&gt; из проекта |||  Пожалуйста, отправить подтверждение по электронной почте с уважением к его  ||| &gt;&gt;&gt;&gt;&gt;&gt; удаление ||| &gt;&gt;&gt;&gt;&gt;&gt;  ||| &gt;&gt;&gt;&gt;&gt;&gt;  ||| &gt;&gt;&gt;&gt;&gt;&gt; Электронная почта@сервер ||| com, и не получил подтверждение по электронной почте  ||| &gt;&gt;&gt;&gt;&gt;&gt;  ||| &gt;&gt;&gt;&gt;&gt;&gt; Себастиан Vijlbrief, &lt;адрес электронной почты@сервер ||| ком&gt;, пожалуйста, Удалить из  ||| &gt;&gt;&gt;&gt;&gt;&gt; проекта  ||| &gt;&gt;&gt;&gt;&gt;&gt;  ||| &gt;&gt;&gt;&gt;&gt;&gt;  ||| &gt;&gt;&gt;&gt;&gt;&gt;  ||| &gt;&gt;&gt;&gt;&gt;&gt; Arondalf ра, электронной почты@сервер ||| ком, пожалуйста, Удалить из проекта  ||| &gt;&gt;&gt;&gt;&gt;&gt;  ||| &gt;&gt;&gt;&gt;&gt;&gt;  ||| &gt;&gt;&gt;&gt;&gt;&gt;  ||| &gt;&gt;&gt;&gt;&gt;&gt; *Гильермо Контрерас Гойя* &lt;email@server ||| ком&gt; должен  ||| &gt;&gt;&gt;&gt;&gt;&gt; подтверждение по электронной почте  ||| &gt;&gt;&gt;&gt;&gt;&gt;  ||| &gt;&gt;&gt;&gt;&gt;&gt;  ||| &gt;&gt;&gt;&gt;&gt;&gt;  ||| &gt;&gt;&gt;&gt;&gt;&gt; Arjn Сасаки, адрес электронной почты@сервер ||| ком, пожалуйста, Удалить из проекта  ||| &gt;&gt;&gt;&gt;&gt;&gt;  ||| &gt;&gt;&gt;&gt;&gt;&gt;  ||| &gt;&gt;&gt;&gt;&gt;&gt; Фетах Jusufi электронной почты@сервер ||| com, является гражданином Косово и не может  ||| &gt;&gt;&gt;&gt;&gt;&gt; применяется, поскольку его страна не учитывая как вариант |||  Не могли бы вы ответить на  ||| &gt;&gt;&gt;&gt;&gt;&gt; ему пожалуйста ||| &gt;&gt;&gt;&gt;&gt;&gt;  ||| &gt;&gt;&gt;&gt;&gt;&gt; Франс canTerwisga, адрес электронной почты@сервер ||| ком, пожалуйста, отправьте  ||| &gt;&gt;&gt;&gt;&gt;&gt; подтверждение по электронной почте  ||| &gt;&gt;&gt;&gt;&gt;&gt;  ||| &gt;&gt;&gt;&gt;&gt;&gt;  ||| &gt;&gt;&gt;&gt;&gt;&gt;  ||| &gt;&gt;&gt;&gt;&gt;&gt; Eglence Канали, &lt;адрес электронной почты@сервер ||| ком&gt;, пожалуйста, Удалить из  ||| &gt;&gt;&gt;&gt;&gt;&gt; проекта  ||| &gt;&gt;&gt;&gt;&gt;&gt;  ||| &gt;&gt;&gt;&gt;&gt;&gt;  ||| &gt;&gt;&gt;&gt;&gt;&gt; Кевин Пакетт электронной почты@сервер ||| com пожалуйста Удалить из проекта  ||| &gt;&gt;&gt;&gt;&gt;&gt;  ||| &gt;&gt;&gt;&gt;&gt;&gt;  ||| &gt;&gt;&gt;&gt;&gt;&gt; Абель Маврикий Vega &lt;email@server ||| ком&gt;  ||| &gt;&gt;&gt;&gt;&gt;&gt;  ||| &gt;&gt;&gt;&gt;&gt;&gt; Пожалуйста, удалите из проекта  ||| &gt;&gt;&gt;&gt;&gt;&gt;  ||| &gt;&gt;&gt;&gt;&gt;&gt;  ||| &gt;&gt;&gt;&gt;&gt;&gt;  ||| &gt;&gt;&gt;&gt;&gt;&gt; Жан Херольд Селестин, по электронной почте@сервер ||| com, и требует пароль  ||| &gt;&gt;&gt;&gt;&gt;&gt; сброс электронной почты  ||| &gt;&gt;&gt;&gt;&gt;&gt;  ||| &gt;&gt;&gt;&gt;&gt;&gt;  ||| &gt;&gt;&gt;&gt;&gt;&gt;  ||| &gt;&gt;&gt;&gt;&gt;&gt; *SohailMajid* &lt;почта@сервер ||| ком&gt;, должен написать подтверждение  ||| &gt;&gt;&gt;&gt;&gt;&gt;  ||| &gt;&gt;&gt;&gt;&gt;&gt;  ||| &gt;&gt;&gt;&gt;&gt;&gt;  ||| &gt;&gt;&gt;&gt;&gt;&gt; Джереми Leremias Г ||| , &lt;Электронная почта@сервер ||| ком&gt;, пожалуйста, Удалить из  ||| &gt;&gt;&gt;&gt;&gt;&gt; проекта  ||| &gt;&gt;&gt;&gt;&gt;&gt;  ||| &gt;&gt;&gt;&gt;&gt;&gt;  ||| &gt;&gt;&gt;&gt;&gt;&gt;  ||| &gt;&gt;&gt;&gt;&gt;&gt; Zijian Чэнь, электронной почты@сервер ||| ком &lt;письмо%электронной почты@сервер ||| ком&gt;, нуждается в ее имя  ||| &gt;&gt;&gt;&gt;&gt;&gt; редактировать |||  Имя : Zijian фамилия: Чен  ||| &gt;&gt;&gt;&gt;&gt;&gt;  ||| &gt;&gt;&gt;&gt;&gt;&gt;  ||| &gt;&gt;&gt;&gt;&gt;&gt;  ||| &gt;&gt;&gt;&gt;&gt;&gt; Хисако Шимицу, *Электронная почта@сервер ||| ком  ||| &gt;&gt;&gt;&gt;&gt;&gt; &lt;Электронная почта@сервер ||| ком&gt;, пожалуйста, удалить аккаунт*  ||| &gt;&gt;&gt;&gt;&gt;&gt;  ||| &gt;&gt;&gt;&gt;&gt;&gt;  ||| &gt;&gt;&gt;&gt;&gt;&gt;  ||| &gt;&gt;&gt;&gt;&gt;&gt; Питер Balatone, электронной почты@сервер ||| com, то, пожалуйста, удалите аккаунт  ||| &gt;&gt;&gt;&gt;&gt;&gt;  ||| &gt;&gt;&gt;&gt;&gt;&gt;  ||| &gt;&gt;&gt;&gt;&gt;&gt; Фрэнк Уайт электронной почты@сервер ||| com пожалуйста удалить Ronelбыл счет B ||| &gt;&gt;&gt;&gt;&gt;&gt; Geraillo, *Электронная почта@сервер ||| ком* &lt;почта@сервер ||| ком&gt;, должен  ||| &gt;&gt;&gt;&gt;&gt;&gt; подтверждение по электронной почте Хуан Салинас, &lt;адрес электронной почты@сервер ||| ком&gt; , должен  ||| &gt;&gt;&gt;&gt;&gt;&gt; подтверждение по электронной почте Gbolahan ПриватБанка олешин, адрес электронной почты@сервер ||| ком , должен  ||| &gt;&gt;&gt;&gt;&gt;&gt; подтверждение по электронной почте Деймон тени, *Электронная почта@сервер ||| ком*  ||| &gt;&gt;&gt;&gt;&gt;&gt; &lt;Электронная почта@сервер ||| ком&gt;, требует подтверждения электронной почты Карлос-де-Вале  ||| &gt;&gt;&gt;&gt;&gt;&gt; *Электронная почта@сервер ||| ком* &lt;почта@сервер ||| ком&gt;, должен  ||| &gt;&gt;&gt;&gt;&gt;&gt; подтверждение по электронной почте Джабер Ameuri, *Электронная почта@сервер ||| ком*  ||| &gt;&gt;&gt;&gt;&gt;&gt; &lt;Электронная почта@сервер ||| com&gt;, needs confirmation email Антон Шишин</w:t>
              <w:br/>
              <w:t xml:space="preserve"> ||| &gt;&gt;&gt;&gt;&gt;&gt; *Электронная почта@сервер ||| ком* &lt;почта@сервер ||| ком&gt;, нуждается в подтверждении по электронной почте Shamael  ||| &gt;&gt;&gt;&gt;&gt;&gt; Josefi, *Электронная почта@сервер ||| ком* &lt;почта@сервер ||| ком&gt;, должен  ||| &gt;&gt;&gt;&gt;&gt;&gt; подтверждение по электронной почте, сын ли, *Электронная почта@сервер ||| ком* &lt;почта@сервер ||| ком&gt;,  ||| &gt;&gt;&gt;&gt;&gt;&gt; необходимо подтверждение по электронной почте Давиде Мария Mansutti,  ||| &gt;&gt;&gt;&gt;&gt;&gt; *Электронная почта@сервер ||| ком* &lt;почта@сервер ||| ком&gt;, нуждается в подтверждении  ||| &gt;&gt;&gt;&gt;&gt;&gt; email Chrissie Miille, email@server ||| ком, должны быть изменены, чтобы  ||| &gt;&gt;&gt;&gt;&gt;&gt; Кристина Miile, также нуждается в подтверждении по электронной почте Мун вон,  ||| &gt;&gt;&gt;&gt;&gt;&gt; *Электронная почта@сервер ||| ком* &lt;почта@сервер ||| ком&gt;, нуждается в подтверждении по электронной почте Khalifaturislami  ||| &gt;&gt;&gt;&gt;&gt;&gt; МЗЛ &lt;Электронная почта@сервер ||| ком&gt;, еще без фамилии |||  должен  ||| &gt;&gt;&gt;&gt;&gt;&gt; подтверждение Alexxus ли, по электронной почте@сервер ||| com, то имя должно  ||| &gt;&gt;&gt;&gt;&gt;&gt; быть изменена с июня Хао ли Брайан солнце, *Электронная почта@сервер ||| ком*  ||| &gt;&gt;&gt;&gt;&gt;&gt; &lt;Электронная почта@сервер ||| ком&gt;, должен написать подтверждение  ||| &gt;&gt;&gt;&gt;&gt;&gt;  ||| &gt;&gt;&gt;&gt;&gt;&gt;  ||| &gt;&gt;&gt;&gt;&gt;&gt;  ||| &gt;&gt;&gt;&gt;&gt;&gt; P’ti классная штука, email@server ||| com, то необходимо подтверждение по электронной почте  ||| &gt;&gt;&gt;&gt;&gt;&gt;  ||| &gt;&gt;&gt;&gt;&gt;&gt;  ||| &gt;&gt;&gt;&gt;&gt;&gt;  ||| &gt;&gt;&gt;&gt;&gt;&gt; Ваутер де клерк, адрес электронной почты@сервер ||| com , не требует подтверждения  ||| &gt;&gt;&gt;&gt;&gt;&gt; электронной почты  ||| &gt;&gt;&gt;&gt;&gt;&gt;  ||| &gt;&gt;&gt;&gt;&gt;&gt;  ||| &gt;&gt;&gt;&gt;&gt;&gt;  ||| &gt;&gt;&gt;&gt;&gt;&gt; Карл Хуан, электронной почты@сервер ||| ком, пожалуйста, удалите |||  Он имеет два счета ||| &gt;&gt;&gt;&gt;&gt;&gt;  ||| &gt;&gt;&gt;&gt;&gt;&gt;  ||| &gt;&gt;&gt;&gt;&gt;&gt;  ||| &gt;&gt;&gt;&gt;&gt;&gt; *Гильерме Аугусто* &lt;почта@сервер ||| ком&gt;, пожалуйста, удалите Ф  ||| &gt;&gt;&gt;&gt;&gt;&gt;  ||| &gt;&gt;&gt;&gt;&gt;&gt;  ||| &gt;&gt;&gt;&gt;&gt;&gt;  ||| &gt;&gt;&gt;&gt;&gt;&gt; Olagoke Ajibulu, адрес электронной почты@сервер ||| com и получил сообщение об ошибке  ||| &gt;&gt;&gt;&gt;&gt;&gt; о том, что мои данные не могут быть проверены  ||| &gt;&gt;&gt;&gt;&gt;&gt;  ||| &gt;&gt;&gt;&gt;&gt;&gt;  ||| &gt;&gt;&gt;&gt;&gt;&gt;  ||| &gt;&gt;&gt;&gt;&gt;&gt; Начни Мулана, электронной почты@сервер ||| сом, #ошибка 400: неверный запрос  ||| &gt;&gt;&gt;&gt;&gt;&gt;  ||| &gt;&gt;&gt;&gt;&gt;&gt;  ||| &gt;&gt;&gt;&gt;&gt;&gt;  ||| &gt;&gt;&gt;&gt;&gt;&gt; *Андре Морейра* &lt;почта@сервер ||| ошибка com&gt; #400  ||| &gt;&gt;&gt;&gt;&gt;&gt;  ||| &gt;&gt;&gt;&gt;&gt;&gt;  ||| &gt;&gt;&gt;&gt;&gt;&gt;  ||| &gt;&gt;&gt;&gt;&gt;&gt; *Вентилятор цзяжун* Электронная почта@сервер ||| ком, пожалуйста, удалите  ||| &gt;&gt;&gt;&gt;&gt;&gt;  ||| &gt;&gt;&gt;&gt;&gt;&gt;  ||| &gt;&gt;&gt;&gt;&gt;&gt;  ||| &gt;&gt;&gt;&gt;&gt;&gt; Юка Сато, адрес электронной почты@сервер ||| com и хотел бы убедиться, что ее  ||| &gt;&gt;&gt;&gt;&gt;&gt; Страна указана как Япония |||  Она также нуждается подтверждение по электронной почте  ||| &gt;&gt;&gt;&gt;&gt;&gt;  ||| &gt;&gt;&gt;&gt;&gt;&gt;  ||| &gt;&gt;&gt;&gt;&gt;&gt;  ||| &gt;&gt;&gt;&gt;&gt;&gt; Росс Пруден, электронной почты@сервер ||| com, то необходимо подтверждение по электронной почте  ||| &gt;&gt;&gt;&gt;&gt;&gt;  ||| &gt;&gt;&gt;&gt;&gt;&gt;  ||| &gt;&gt;&gt;&gt;&gt;&gt;  ||| &gt;&gt;&gt;&gt;&gt;&gt; Нишу Радж Сони, Электронная почта@сервер ||| com, то необходимо подтверждение по электронной почте  ||| &gt;&gt;&gt;&gt;&gt;&gt;  ||| &gt;&gt;&gt;&gt;&gt;&gt;  ||| &gt;&gt;&gt;&gt;&gt;&gt;  ||| &gt;&gt;&gt;&gt;&gt;&gt; Панкадж Шарма, адрес электронной почты@сервер ||| com, то необходимо подтверждение по электронной почте  ||| &gt;&gt;&gt;&gt;&gt;&gt;  ||| &gt;&gt;&gt;&gt;&gt;&gt;  ||| &gt;&gt;&gt;&gt;&gt;&gt;  ||| &gt;&gt;&gt;&gt;&gt;&gt; Электронная почта@сервер ||| ком&gt;, пожалуйста, удалите  ||| &gt;&gt;&gt;&gt;&gt;&gt;  ||| &gt;&gt;&gt;&gt;&gt;&gt;  ||| &gt;&gt;&gt;&gt;&gt;&gt;  ||| &gt;&gt;&gt;&gt;&gt;&gt; *Керим САЛИ* &lt;почта@сервер ||| ком&gt; пожалуйста, удалите  ||| &gt;&gt;&gt;&gt;&gt;&gt;  ||| &gt;&gt;&gt;&gt;&gt;&gt;  ||| &gt;&gt;&gt;&gt;&gt;&gt;  ||| &gt;&gt;&gt;&gt;&gt;&gt; *Мохаммед саиф* &lt;почта@сервер ||| ком&gt;, должен написать подтверждение  ||| &gt;&gt;&gt;&gt;&gt;&gt;  ||| &gt;&gt;&gt;&gt;&gt;&gt; Ginette Blansjaar, *email@server ||| ком  ||| &gt;&gt;&gt;&gt;&gt;&gt; &lt;Электронная почта@сервер ||| ком&gt;, пожалуйста, удалите*  ||| &gt;&gt;&gt;&gt;&gt;&gt;  ||| &gt;&gt;&gt;&gt;&gt;&gt;  ||| &gt;&gt;&gt;&gt;&gt;&gt;  ||| &gt;&gt;&gt;&gt;&gt;&gt; Яннис Gkotsopoulos, email@server ||| com, то необходимо подтверждение по электронной почте  ||| &gt;&gt;&gt;&gt;&gt;&gt;  ||| &gt;&gt;&gt;&gt;&gt;&gt;  ||| &gt;&gt;&gt;&gt;&gt;&gt;  ||| &gt;&gt;&gt;&gt;&gt;&gt; Хуан кабана, электронной почты@сервер ||| com, то необходимо подтверждение по электронной почте  ||| &gt;&gt;&gt;&gt;&gt;&gt;  ||| &gt;&gt;&gt;&gt;&gt;&gt; В четверг, 8 декабря, 2016 в 10:50 утра, тя фонтана &lt;  ||| &gt;&gt;&gt;&gt;&gt;&gt; Электронная почта@сервер ||| в com&gt; написал:  ||| &gt;&gt;&gt;&gt;&gt;&gt;  ||| &gt;&gt;&gt;&gt;&gt;&gt;&gt; К сожалению |||  Я буду отправлять только 1 |||  Я работаю на электронную почту, а также  ||| &gt;&gt;&gt;&gt;&gt;&gt;&gt; Сообщений |||  Письма от Октября |||  Не беспокойтесь |||  Только 1 письмо к вам ||| &gt;&gt;&gt;&gt;&gt;&gt;&gt;  ||| &gt;&gt;&gt;&gt;&gt;&gt;&gt; Тя  ||| &gt;&gt;&gt;&gt;&gt;&gt;&gt;  ||| &gt;&gt;&gt;&gt;&gt;&gt;&gt; В четверг, 8 декабря 2016 года в 5:45 утра, группа поддержки проекта &lt;  ||| &gt;&gt;&gt;&gt;&gt;&gt;&gt; Электронная почта@сервер ||| в com&gt; написал:  ||| &gt;&gt;&gt;&gt;&gt;&gt;&gt;  ||| &gt;&gt;&gt;&gt;&gt;&gt;&gt;&gt; Я попрошу наших разработчиков об этой функции ||| &gt;&gt;&gt;&gt;&gt;&gt;&gt;&gt;  ||| &gt;&gt;&gt;&gt;&gt;&gt;&gt;&gt;  ||| &gt;&gt;&gt;&gt;&gt;&gt;&gt;&gt; --  ||| &gt;&gt;&gt;&gt;&gt;&gt;&gt;&gt; проекта поддержки команды  ||| &gt;&gt;&gt;&gt;&gt;&gt;&gt;&gt;  ||| &gt;&gt;&gt;&gt;&gt;&gt;&gt;&gt;  ||| &gt;&gt;&gt;&gt;&gt;&gt;&gt;&gt; 8 декабря 2016 года в 09:31, тя фонтана &lt;адрес электронной почты@сервер ||| ком  ||| &gt;&gt;&gt;&gt;&gt;&gt;&gt;&gt; &gt; написал:  ||| &gt;&gt;&gt;&gt;&gt;&gt;&gt;&gt;  ||| &gt;&gt;&gt;&gt;&gt;&gt;&gt;&gt;&gt; Я уверен, что вы устали слышать от меня |||  Лол, в какой-то  ||| &gt;&gt;&gt;&gt;&gt;&gt;&gt;&gt;&gt; точки люди смогут увидеть, что количество их в списке  ||| &gt;&gt;&gt;&gt;&gt;&gt;&gt;&gt;&gt; граждан |||  Вы не поверите, как много людей задали мне этот |||  Я  ||| &gt;&gt;&gt;&gt;&gt;&gt;&gt;&gt;&gt; в настоящее время им говорю, что информация не была доступна в это время, как мы  ||| &gt;&gt;&gt;&gt;&gt;&gt;&gt;&gt;&gt; до сих пор сбор информации ||| &gt;&gt;&gt;&gt;&gt;&gt;&gt;&gt;&gt;  ||| &gt;&gt;&gt;&gt;&gt;&gt;&gt;&gt;&gt; Спасибо,  ||| &gt;&gt;&gt;&gt;&gt;&gt;&gt;&gt;&gt; Тя  ||| &gt;&gt;&gt;&gt;&gt;&gt;&gt;&gt;&gt;  ||| &gt;&gt;&gt;&gt;&gt;&gt;&gt;&gt;&gt; В четверг, 8 декабря, 2016 в 12:00 у фонтана &lt;  ||| &gt;&gt;&gt;&gt;&gt;&gt;&gt;&gt;&gt; Электронная почта@сервер ||| в com&gt; написал:  ||| &gt;&gt;&gt;&gt;&gt;&gt;&gt;&gt;&gt;  ||| &gt;&gt;&gt;&gt;&gt;&gt;&gt;&gt;&gt;&gt; Абхишек Шарма, адрес электронной почты@сервер ||| ком , не  ||| &gt;&gt;&gt;&gt;&gt;&gt;&gt;&gt;&gt;&gt; получил подтверждение по электронной почте  ||| &gt;&gt;&gt;&gt;&gt;&gt;&gt;&gt;&gt;&gt;  ||| &gt;&gt;&gt;&gt;&gt;&gt;&gt;&gt;&gt;&gt; В среду, 7 декабря, 2016 в 11:59 вечера у фонтана &lt;  ||| &gt;&gt;&gt;&gt;&gt;&gt;&gt;&gt;&gt;&gt; Электронная почта@сервер ||| в com&gt; написал:  ||| &gt;&gt;&gt;&gt;&gt;&gt;&gt;&gt;&gt;&gt;  ||| &gt;&gt;&gt;&gt;&gt;&gt;&gt;&gt;&gt;&gt;&gt; Привет Мисс Ольга ||| &gt;&gt;&gt;&gt;&gt;&gt;&gt;&gt;&gt;&gt;&gt;  ||| &gt;&gt;&gt;&gt;&gt;&gt;&gt;&gt;&gt;&gt;&gt; Здесь представлены вопросы от 242 письма я проверил наш  ||| &gt;&gt;&gt;&gt;&gt;&gt;&gt;&gt;&gt;&gt;&gt; 2743ish |||  Лол надеюсь, что это находит вас хорошо и в тепле ||| &gt;&gt;&gt;&gt;&gt;&gt;&gt;&gt;&gt;&gt;&gt; Я попросил каждого из этих людей, чтобы позволить 1 неделю  ||| &gt;&gt;&gt;&gt;&gt;&gt;&gt;&gt;&gt;&gt;&gt; ответ ||| &gt;&gt;&gt;&gt;&gt;&gt;&gt;&gt;&gt;&gt;&gt;  ||| &gt;&gt;&gt;&gt;&gt;&gt;&gt;&gt;&gt;&gt;&gt; manjusha Бисвас, email@server ||| com, и не получил его  ||| &gt;&gt;&gt;&gt;&gt;&gt;&gt;&gt;&gt;&gt;&gt; подтверждение по электронной почте  ||| &gt;&gt;&gt;&gt;&gt;&gt;&gt;&gt;&gt;&gt;&gt;  ||| &gt;&gt;&gt;&gt;&gt;&gt;&gt;&gt;&gt;&gt;&gt;  ||| &gt;&gt;&gt;&gt;&gt;&gt;&gt;&gt;&gt;&gt;&gt;  ||| &gt;&gt;&gt;&gt;&gt;&gt;&gt;&gt;&gt;&gt;&gt; *Пахана Хопи* &lt;почта@сервер ||| ком&gt;, не получил  ||| &gt;&gt;&gt;&gt;&gt;&gt;&gt;&gt;&gt;&gt;&gt; подтверждение по электронной почте  ||| &gt;&gt;&gt;&gt;&gt;&gt;&gt;&gt;&gt;&gt;&gt;  ||| &gt;&gt;&gt;&gt;&gt;&gt;&gt;&gt;&gt;&gt;&gt;  ||| &gt;&gt;&gt;&gt;&gt;&gt;&gt;&gt;&gt;&gt;&gt; Локхид Мартин по электронной почте@сервер ||| com и не получил  ||| &gt;&gt;&gt;&gt;&gt;&gt;&gt;&gt;&gt;&gt;&gt; подтверждение по электронной почте  ||| &gt;&gt;&gt;&gt;&gt;&gt;&gt;&gt;&gt;&gt;&gt;  ||| &gt;&gt;&gt;&gt;&gt;&gt;&gt;&gt;&gt;&gt;&gt;  ||| &gt;&gt;&gt;&gt;&gt;&gt;&gt;&gt;&gt;&gt;&gt;  ||| &gt;&gt;&gt;&gt;&gt;&gt;&gt;&gt;&gt;&gt;&gt; Райан Берли, адрес электронной почты@сервер ||| com и не получил  ||| &gt;&gt;&gt;&gt;&gt;&gt;&gt;&gt;&gt;&gt;&gt; подтверждение по электронной почте  ||| &gt;&gt;&gt;&gt;&gt;&gt;&gt;&gt;&gt;&gt;&gt;  ||| &gt;&gt;&gt;&gt;&gt;&gt;&gt;&gt;&gt;&gt;&gt;  ||| &gt;&gt;&gt;&gt;&gt;&gt;&gt;&gt;&gt;&gt;&gt;  ||| &gt;&gt;&gt;&gt;&gt;&gt;&gt;&gt;&gt;&gt;&gt; *Rubiel CerFa* &lt;почта@сервер ||| ком&gt; не получил  ||| &gt;&gt;&gt;&gt;&gt;&gt;&gt;&gt;&gt;&gt;&gt; подтверждение по электронной почте  ||| &gt;&gt;&gt;&gt;&gt;&gt;&gt;&gt;&gt;&gt;&gt;  ||| &gt;&gt;&gt;&gt;&gt;&gt;&gt;&gt;&gt;&gt;&gt; Крис МИД, электронной почты@сервер ||| com, и говорит, что он пытался зарегистрируйтесь  ||| &gt;&gt;&gt;&gt;&gt;&gt;&gt;&gt;&gt;&gt;&gt; но его Адрес уже был использован |||  (не он) он не получил  ||| &gt;&gt;&gt;&gt;&gt;&gt;&gt;&gt;&gt;&gt;&gt; подтверждение по электронной почте ||| &gt;&gt;&gt;&gt;&gt;&gt;&gt;&gt;&gt;&gt;&gt;  ||| &gt;&gt;&gt;&gt;&gt;&gt;&gt;&gt;&gt;&gt;&gt;  ||| &gt;&gt;&gt;&gt;&gt;&gt;&gt;&gt;&gt;&gt;&gt;  ||| &gt;&gt;&gt;&gt;&gt;&gt;&gt;&gt;&gt;&gt;&gt; *krunal vilkar* &lt;почта@сервер ||| ком&gt; получил неправильный запрос  ||| &gt;&gt;&gt;&gt;&gt;&gt;&gt;&gt;&gt;&gt;&gt; (#400) при попытке зарегистрироваться  ||| &gt;&gt;&gt;&gt;&gt;&gt;&gt;&gt;&gt;&gt;&gt;  ||| &gt;&gt;&gt;&gt;&gt;&gt;&gt;&gt;&gt;&gt;&gt;  ||| &gt;&gt;&gt;&gt;&gt;&gt;&gt;&gt;&gt;&gt;&gt;  ||| &gt;&gt;&gt;&gt;&gt;&gt;&gt;&gt;&gt;&gt;&gt; *Грегори Питерс* &lt;почта@сервер ||| ком&gt; пожалуйста, удалите его из  ||| &gt;&gt;&gt;&gt;&gt;&gt;&gt;&gt;&gt;&gt;&gt; в нашей базе данных ||| &gt;&gt;&gt;&gt;&gt;&gt;&gt;&gt;&gt;&gt;&gt;  ||| &gt;&gt;&gt;&gt;&gt;&gt;&gt;&gt;&gt;&gt;&gt;  ||| &gt;&gt;&gt;&gt;&gt;&gt;&gt;&gt;&gt;&gt;&gt;  ||| &gt;&gt;&gt;&gt;&gt;&gt;&gt;&gt;&gt;&gt;&gt;  ||| &gt;&gt;&gt;&gt;&gt;&gt;&gt;&gt;&gt;&gt;&gt;  ||| &gt;&gt;&gt;&gt;&gt;&gt;&gt;&gt;&gt;&gt;&gt; проекта является возможной ошибкой на протяжении всего проекта ||| ком  ||| &gt;&gt;&gt;&gt;&gt;&gt;&gt;&gt;&gt;&gt;&gt; сайт как Ascardia ||| &gt;&gt;&gt;&gt;&gt;&gt;&gt;&gt;&gt;&gt;&gt;  ||| &gt;&gt;&gt;&gt;&gt;&gt;&gt;&gt;&gt;&gt;&gt;  ||| &gt;&gt;&gt;&gt;&gt;&gt;&gt;&gt;&gt;&gt;&gt; дурак &lt;Электронная почта@сервер ||| ком&gt;  ||| &gt;&gt;&gt;&gt;&gt;&gt;&gt;&gt;&gt;&gt;&gt;  ||| &gt;&gt;&gt;&gt;&gt;&gt;&gt;&gt;&gt;&gt;&gt; 14 октября  ||| &gt;&gt;&gt;&gt;&gt;&gt;&gt;&gt;&gt;&gt;&gt;  ||| &gt;&gt;&gt;&gt;&gt;&gt;&gt;&gt;&gt;&gt;&gt; класс="ф т-КТ-JX у" в:формы="_x0000_i1025"&gt;  ||| &gt;&gt;&gt;&gt;&gt;&gt;&gt;&gt;&gt;&gt;&gt;  ||| &gt;&gt;&gt;&gt;&gt;&gt;&gt;&gt;&gt;&gt;&gt;  ||| &gt;&gt;&gt;&gt;&gt;&gt;&gt;&gt;&gt;&gt;&gt;  ||| &gt;&gt;&gt;&gt;&gt;&gt;&gt;&gt;&gt;&gt;&gt; *' класс="НВ Т-я-Ж3" роль=кнопка V:формы="_x0000_i1026"&gt; *  ||| &gt;&gt;&gt;&gt;&gt;&gt;&gt;&gt;&gt;&gt;&gt;  ||| &gt;&gt;&gt;&gt;&gt;&gt;&gt;&gt;&gt;&gt;&gt; * класс="ха-Т-я-Ж3" роль=меню V:формы="_x0000_i1027"&gt;*  ||| &gt;&gt;&gt;&gt;&gt;&gt;&gt;&gt;&gt;&gt;&gt;  ||| &gt;&gt;&gt;&gt;&gt;&gt;&gt;&gt;&gt;&gt;&gt; учредителю СМИ, меня, поддержка  ||| &gt;&gt;&gt;&gt;&gt;&gt;&gt;&gt;&gt;&gt;&gt;  ||| &gt;&gt;&gt;&gt;&gt;&gt;&gt;&gt;&gt;&gt;&gt; класс=компанией ajz роль=кнопка данных-подсказка="Показать подробности"  ||| &gt;&gt;&gt;&gt;&gt;&gt;&gt;&gt;&gt;&gt;&gt; Ария-метка="Показать подробности" в:формы="_x003a_ebd"&gt;  ||| &gt;&gt;&gt;&gt;&gt;&gt;&gt;&gt;&gt;&gt;&gt;  ||| &gt;&gt;&gt;&gt;&gt;&gt;&gt;&gt;&gt;&gt;&gt; Здравствуйте, я видел ваш сайт проекта, я должен напомнить вам, что вы  ||| &gt;&gt;&gt;&gt;&gt;&gt;&gt;&gt;&gt;&gt;&gt; поставил карту Китая и Тайваня на карте Китая делится на  ||| &gt;&gt;&gt;&gt;&gt;&gt;&gt;&gt;&gt;&gt;&gt; 2 разделы |||  Я не думаю, что это правильно |||  Надеюсь, что вы правильно ||| &gt;&gt;&gt;&gt;&gt;&gt;&gt;&gt;&gt;&gt;&gt;  ||| &gt;&gt;&gt;&gt;&gt;&gt;&gt;&gt;&gt;&gt;&gt; Здравствуйте, я видела вас на сайте проекта, я должен напомнить вам, что вы положили на карте Китая с Китай Тайвань карта разделена на 2 секции. Я думаю, это некорректно  ||| &gt;&gt;&gt;&gt;&gt;&gt;&gt;&gt;&gt;&gt;&gt; ! Надеюсь, что вы правы  ||| &gt;&gt;&gt;&gt;&gt;&gt;&gt;&gt;&gt;&gt;&gt;  ||| &gt;&gt;&gt;&gt;&gt;&gt;&gt;&gt;&gt;&gt;&gt;  ||| &gt;&gt;&gt;&gt;&gt;&gt;&gt;&gt;&gt;&gt;&gt;  ||| &gt;&gt;&gt;&gt;&gt;&gt;&gt;&gt;&gt;&gt;&gt; *Клаудио Arriagada* email@server ||| com хочет удалить его  ||| &gt;&gt;&gt;&gt;&gt;&gt;&gt;&gt;&gt;&gt;&gt; информация  ||| &gt;&gt;&gt;&gt;&gt;&gt;&gt;&gt;&gt;&gt;&gt;  ||| &gt;&gt;&gt;&gt;&gt;&gt;&gt;&gt;&gt;&gt;&gt;  ||| &gt;&gt;&gt;&gt;&gt;&gt;&gt;&gt;&gt;&gt;&gt;  ||| &gt;&gt;&gt;&gt;&gt;&gt;&gt;&gt;&gt;&gt;&gt;  ||| &gt;&gt;&gt;&gt;&gt;&gt;&gt;&gt;&gt;&gt;&gt;  ||| &gt;&gt;&gt;&gt;&gt;&gt;&gt;&gt;&gt;&gt;&gt; *很生稀* &lt;почта@сервер ||| ком&gt; привет,  ||| &gt;&gt;&gt;&gt;&gt;&gt;&gt;&gt;&gt;&gt;&gt;  ||| &gt;&gt;&gt;&gt;&gt;&gt;&gt;&gt;&gt;&gt;&gt; Я зарегистрировал адрес электронной почты@сервер ||| com как мне войти в аккаунт, но мой  ||| &gt;&gt;&gt;&gt;&gt;&gt;&gt;&gt;&gt;&gt;&gt; Электронная почта не можете получать сообщения。  ||| &gt;&gt;&gt;&gt;&gt;&gt;&gt;&gt;&gt;&gt;&gt;  ||| &gt;&gt;&gt;&gt;&gt;&gt;&gt;&gt;&gt;&gt;&gt; Не могли бы вы помочь мне？  ||| &gt;&gt;&gt;&gt;&gt;&gt;&gt;&gt;&gt;&gt;&gt;  ||| &gt;&gt;&gt;&gt;&gt;&gt;&gt;&gt;&gt;&gt;&gt; спасибо  ||| &gt;&gt;&gt;&gt;&gt;&gt;&gt;&gt;&gt;&gt;&gt;  ||| &gt;&gt;&gt;&gt;&gt;&gt;&gt;&gt;&gt;&gt;&gt; ------------------  ||| &gt;&gt;&gt;&gt;&gt;&gt;&gt;&gt;&gt;&gt;&gt;  ||| &gt;&gt;&gt;&gt;&gt;&gt;&gt;&gt;&gt;&gt;&gt; Ван Цзянь  ||| &gt;&gt;&gt;&gt;&gt;&gt;&gt;&gt;&gt;&gt;&gt;  ||| &gt;&gt;&gt;&gt;&gt;&gt;&gt;&gt;&gt;&gt;&gt;  ||| &gt;&gt;&gt;&gt;&gt;&gt;&gt;&gt;&gt;&gt;&gt;  ||| &gt;&gt;&gt;&gt;&gt;&gt;&gt;&gt;&gt;&gt;&gt;  ||| &gt;&gt;&gt;&gt;&gt;&gt;&gt;&gt;&gt;&gt;&gt; Николай Савва электронной почты@сервер ||| com и хотел бы удалить его  ||| &gt;&gt;&gt;&gt;&gt;&gt;&gt;&gt;&gt;&gt;&gt; счета Сильвия Campailla &lt;Электронная почта@сервер ||| ком&gt; желает  ||| &gt;&gt;&gt;&gt;&gt;&gt;&gt;&gt;&gt;&gt;&gt; удалить аккаунт Грегори Питерс &lt;Электронная почта@сервер ||| ком&gt; желает  ||| &gt;&gt;&gt;&gt;&gt;&gt;&gt;&gt;&gt;&gt;&gt; удалить аккаунт Мартина Woraschk &lt;Электронная почта@сервер ||| ком&gt;  ||| &gt;&gt;&gt;&gt;&gt;&gt;&gt;&gt;&gt;&gt;&gt; хотела бы удалить аккаунт  ||| &gt;&gt;&gt;&gt;&gt;&gt;&gt;&gt;&gt;&gt;&gt;  ||| &gt;&gt;&gt;&gt;&gt;&gt;&gt;&gt;&gt;&gt;&gt; *Тургут ТОСУН* &lt;почта@сервер ||| ком&gt; когда я попытался применить  ||| &gt;&gt;&gt;&gt;&gt;&gt;&gt;&gt;&gt;&gt;&gt; для гражданства, система пишет, что мой e-mail был уже взят  ||| &gt;&gt;&gt;&gt;&gt;&gt;&gt;&gt;&gt;&gt;&gt; но это был не я |||  Кто-то еще использовал мой адрес электронной почты для регистрации |||  Можете вы, пожалуйста,  ||| &gt;&gt;&gt;&gt;&gt;&gt;&gt;&gt;&gt;&gt;&gt; исправить это ||| &gt;&gt;&gt;&gt;&gt;&gt;&gt;&gt;&gt;&gt;&gt;  ||| &gt;&gt;&gt;&gt;&gt;&gt;&gt;&gt;&gt;&gt;&gt; Меня зовут Тургут ТОСУН и я из Турции ||| &gt;&gt;&gt;&gt;&gt;&gt;&gt;&gt;&gt;&gt;&gt;  ||| &gt;&gt;&gt;&gt;&gt;&gt;&gt;&gt;&gt;&gt;&gt; Ура  ||| &gt;&gt;&gt;&gt;&gt;&gt;&gt;&gt;&gt;&gt;&gt;  ||| &gt;&gt;&gt;&gt;&gt;&gt;&gt;&gt;&gt;&gt;&gt;  ||| &gt;&gt;&gt;&gt;&gt;&gt;&gt;&gt;&gt;&gt;&gt;  ||| &gt;&gt;&gt;&gt;&gt;&gt;&gt;&gt;&gt;&gt;&gt; *Мохан Радж* &lt;почта@сервер ||| ком&gt; дорогая проекта Космос  ||| &gt;&gt;&gt;&gt;&gt;&gt;&gt;&gt;&gt;&gt;&gt; Команда,  ||| &gt;&gt;&gt;&gt;&gt;&gt;&gt;&gt;&gt;&gt;&gt; У меня есть только имя, а не фамилия |||  Помоги мне в  ||| &gt;&gt;&gt;&gt;&gt;&gt;&gt;&gt;&gt;&gt;&gt; Регистрация ||| &gt;&gt;&gt;&gt;&gt;&gt;&gt;&gt;&gt;&gt;&gt; Спасибо |||  Mohanra  ||| &gt;&gt;&gt;&gt;&gt;&gt;&gt;&gt;&gt;&gt;&gt;  ||| &gt;&gt;&gt;&gt;&gt;&gt;&gt;&gt;&gt;&gt;&gt;  ||| &gt;&gt;&gt;&gt;&gt;&gt;&gt;&gt;&gt;&gt;&gt;  ||| &gt;&gt;&gt;&gt;&gt;&gt;&gt;&gt;&gt;&gt;&gt; Норман ЗУР, &lt;email@server ||| ком&gt; , желает, чтобы удалить его  ||| &gt;&gt;&gt;&gt;&gt;&gt;&gt;&gt;&gt;&gt;&gt; счета  ||| &gt;&gt;&gt;&gt;&gt;&gt;&gt;&gt;&gt;&gt;&gt; Электронная почта@сервер ||| ком, не получил регистрацию (пароль)  ||| &gt;&gt;&gt;&gt;&gt;&gt;&gt;&gt;&gt;&gt;&gt; подтверждение по электронной почте Кеда Секстон, &lt;адрес электронной почты@сервер ||| ком&gt; , не  ||| &gt;&gt;&gt;&gt;&gt;&gt;&gt;&gt;&gt;&gt;&gt; получил подтверждение по электронной почте христианин Виллемсеном, &lt;  ||| &gt;&gt;&gt;&gt;&gt;&gt;&gt;&gt;&gt;&gt;&gt; Электронная почта@сервер ||| ком&gt; , не получил подтверждение по электронной почте Симон  ||| &gt;&gt;&gt;&gt;&gt;&gt;&gt;&gt;&gt;&gt;&gt; Брук, электронной почты@сервер ||| com, и не получил подтверждения  ||| &gt;&gt;&gt;&gt;&gt;&gt;&gt;&gt;&gt;&gt;&gt; напишите Стивен Хантер, Электронная почта@сервер ||| com и не получил  ||| &gt;&gt;&gt;&gt;&gt;&gt;&gt;&gt;&gt;&gt;&gt; подтверждение по электронной почте  ||| &gt;&gt;&gt;&gt;&gt;&gt;&gt;&gt;&gt;&gt;&gt;  ||| &gt;&gt;&gt;&gt;&gt;&gt;&gt;&gt;&gt;&gt;&gt;  ||| &gt;&gt;&gt;&gt;&gt;&gt;&gt;&gt;&gt;&gt;&gt; В среду, 7 декабря, 2016 г. в 5:04 вечера, тя фонтана &lt;  ||| &gt;&gt;&gt;&gt;&gt;&gt;&gt;&gt;&gt;&gt;&gt; Электронная почта@сервер ||| в com&gt; написал:  ||| &gt;&gt;&gt;&gt;&gt;&gt;&gt;&gt;&gt;&gt;&gt;  ||| &gt;&gt;&gt;&gt;&gt;&gt;&gt;&gt;&gt;&gt;&gt;&gt; У меня этот список из Facebook, и я в настоящее время работает на одном  ||| &gt;&gt;&gt;&gt;&gt;&gt;&gt;&gt;&gt;&gt;&gt;&gt; от электронной почты ||| &gt;&gt;&gt;&gt;&gt;&gt;&gt;&gt;&gt;&gt;&gt;&gt;  ||| &gt;&gt;&gt;&gt;&gt;&gt;&gt;&gt;&gt;&gt;&gt;&gt; Справедливости Куран Лоусон, адрес электронной почты@сервер ||| ком  ||| &gt;&gt;&gt;&gt;&gt;&gt;&gt;&gt;&gt;&gt;&gt;&gt; &lt;Электронная почта@сервер ||| ком&gt;, находилась в листе ожидания и хочет  ||| &gt;&gt;&gt;&gt;&gt;&gt;&gt;&gt;&gt;&gt;&gt;&gt; чтобы знать, если он должен перерегистрироваться |||  Не получили подтверждения по электронной почте ||| &gt;&gt;&gt;&gt;&gt;&gt;&gt;&gt;&gt;&gt;&gt;&gt;  ||| &gt;&gt;&gt;&gt;&gt;&gt;&gt;&gt;&gt;&gt;&gt;&gt;  ||| &gt;&gt;&gt;&gt;&gt;&gt;&gt;&gt;&gt;&gt;&gt;&gt;  ||| &gt;&gt;&gt;&gt;&gt;&gt;&gt;&gt;&gt;&gt;&gt;&gt; Pei-Ti Chen, email@server ||| com уже не получили  ||| &gt;&gt;&gt;&gt;&gt;&gt;&gt;&gt;&gt;&gt;&gt;&gt; подтверждение по электронной почте ||| &gt;&gt;&gt;&gt;&gt;&gt;&gt;&gt;&gt;&gt;&gt;&gt;  ||| &gt;&gt;&gt;&gt;&gt;&gt;&gt;&gt;&gt;&gt;&gt;&gt;  ||| &gt;&gt;&gt;&gt;&gt;&gt;&gt;&gt;&gt;&gt;&gt;&gt;  ||| &gt;&gt;&gt;&gt;&gt;&gt;&gt;&gt;&gt;&gt;&gt;&gt; Вивиан и ahq, адрес электронной почты@сервер ||| ком , не получил  ||| &gt;&gt;&gt;&gt;&gt;&gt;&gt;&gt;&gt;&gt;&gt;&gt; подтверждение по электронной почте  ||| &gt;&gt;&gt;&gt;&gt;&gt;&gt;&gt;&gt;&gt;&gt;&gt;  ||| &gt;&gt;&gt;&gt;&gt;&gt;&gt;&gt;&gt;&gt;&gt;&gt;  ||| &gt;&gt;&gt;&gt;&gt;&gt;&gt;&gt;&gt;&gt;&gt;&gt;  ||| &gt;&gt;&gt;&gt;&gt;&gt;&gt;&gt;&gt;&gt;&gt;&gt; П мульти Лулу , не получил подтверждение по электронной почте  ||| &gt;&gt;&gt;&gt;&gt;&gt;&gt;&gt;&gt;&gt;&gt;&gt;  ||| &gt;&gt;&gt;&gt;&gt;&gt;&gt;&gt;&gt;&gt;&gt;&gt;  ||| &gt;&gt;&gt;&gt;&gt;&gt;&gt;&gt;&gt;&gt;&gt;&gt;  ||| &gt;&gt;&gt;&gt;&gt;&gt;&gt;&gt;&gt;&gt;&gt;&gt; Юэн Radmall, адрес электронной почты@сервер ||| com, то нужен пароль  ||| &gt;&gt;&gt;&gt;&gt;&gt;&gt;&gt;&gt;&gt;&gt;&gt; подтверждение  ||| &gt;&gt;&gt;&gt;&gt;&gt;&gt;&gt;&gt;&gt;&gt;&gt;  ||| &gt;&gt;&gt;&gt;&gt;&gt;&gt;&gt;&gt;&gt;&gt;&gt;  ||| &gt;&gt;&gt;&gt;&gt;&gt;&gt;&gt;&gt;&gt;&gt;&gt;  ||| &gt;&gt;&gt;&gt;&gt;&gt;&gt;&gt;&gt;&gt;&gt;&gt; Бугра Сака, электронной почты@сервер ||| com, и не получил подтверждения  ||| &gt;&gt;&gt;&gt;&gt;&gt;&gt;&gt;&gt;&gt;&gt;&gt; электронной почты  ||| &gt;&gt;&gt;&gt;&gt;&gt;&gt;&gt;&gt;&gt;&gt;&gt;  ||| &gt;&gt;&gt;&gt;&gt;&gt;&gt;&gt;&gt;&gt;&gt;&gt;  ||| &gt;&gt;&gt;&gt;&gt;&gt;&gt;&gt;&gt;&gt;&gt;&gt;  ||| &gt;&gt;&gt;&gt;&gt;&gt;&gt;&gt;&gt;&gt;&gt;&gt; Джордан Миллс, электронной почты@сервер ||| com и не получил  ||| &gt;&gt;&gt;&gt;&gt;&gt;&gt;&gt;&gt;&gt;&gt;&gt; подтверждение по электронной почте  ||| &gt;&gt;&gt;&gt;&gt;&gt;&gt;&gt;&gt;&gt;&gt;&gt;  ||| &gt;&gt;&gt;&gt;&gt;&gt;&gt;&gt;&gt;&gt;&gt;&gt; В среду, 7 декабря, 2016 года в 6:27 утра, Служба поддержки проекта &lt;  ||| &gt;&gt;&gt;&gt;&gt;&gt;&gt;&gt;&gt;&gt;&gt;&gt; Электронная почта@сервер ||| в com&gt; написал:  ||| &gt;&gt;&gt;&gt;&gt;&gt;&gt;&gt;&gt;&gt;&gt;&gt;  ||| &gt;&gt;&gt;&gt;&gt;&gt;&gt;&gt;&gt;&gt;&gt;&gt;&gt; Спасибо, Тя ||| &gt;&gt;&gt;&gt;&gt;&gt;&gt;&gt;&gt;&gt;&gt;&gt;&gt;  ||| &gt;&gt;&gt;&gt;&gt;&gt;&gt;&gt;&gt;&gt;&gt;&gt;&gt;  ||| &gt;&gt;&gt;&gt;&gt;&gt;&gt;&gt;&gt;&gt;&gt;&gt;&gt; --  ||| &gt;&gt;&gt;&gt;&gt;&gt;&gt;&gt;&gt;&gt;&gt;&gt;&gt; проекта поддержки команды  ||| &gt;&gt;&gt;&gt;&gt;&gt;&gt;&gt;&gt;&gt;&gt;&gt;&gt;  ||| &gt;&gt;&gt;&gt;&gt;&gt;&gt;&gt;&gt;&gt;&gt;&gt;&gt;  ||| &gt;&gt;&gt;&gt;&gt;&gt;&gt;&gt;&gt;&gt;&gt;&gt;&gt; 7 декабря 2016 года в 06:19, тя фонтана &lt;  ||| &gt;&gt;&gt;&gt;&gt;&gt;&gt;&gt;&gt;&gt;&gt;&gt;&gt; Электронная почта@сервер ||| в com&gt; написал:  ||| &gt;&gt;&gt;&gt;&gt;&gt;&gt;&gt;&gt;&gt;&gt;&gt;&gt;  ||| &gt;&gt;&gt;&gt;&gt;&gt;&gt;&gt;&gt;&gt;&gt;&gt;&gt;&gt; Привет ||| &gt;&gt;&gt;&gt;&gt;&gt;&gt;&gt;&gt;&gt;&gt;&gt;&gt;&gt;  ||| &gt;&gt;&gt;&gt;&gt;&gt;&gt;&gt;&gt;&gt;&gt;&gt;&gt;&gt; Кейн, Норман Согг, электронной почты@сервер ||| com, и “неправильные  ||| &gt;&gt;&gt;&gt;&gt;&gt;&gt;&gt;&gt;&gt;&gt;&gt;&gt;&gt; подтверждение ключа” по электронной почте после регистрации ||| &gt;&gt;&gt;&gt;&gt;&gt;&gt;&gt;&gt;&gt;&gt;&gt;&gt;&gt;  ||| &gt;&gt;&gt;&gt;&gt;&gt;&gt;&gt;&gt;&gt;&gt;&gt;&gt;&gt;  ||| &gt;&gt;&gt;&gt;&gt;&gt;&gt;&gt;&gt;&gt;&gt;&gt;&gt;&gt;  ||| &gt;&gt;&gt;&gt;&gt;&gt;&gt;&gt;&gt;&gt;&gt;&gt;&gt;&gt; Уильям Вендт, электронной почты@сервер ||| ком, “я получил по электронной почте  ||| &gt;&gt;&gt;&gt;&gt;&gt;&gt;&gt;&gt;&gt;&gt;&gt;&gt;&gt; о голосовании за флаг, но когда я пытаюсь изменить мой пароль, он говорит  ||| &gt;&gt;&gt;&gt;&gt;&gt;&gt;&gt;&gt;&gt;&gt;&gt;&gt;&gt; что нет пользователей с электронной почтой, и если я попытаюсь применить снова, то это  ||| &gt;&gt;&gt;&gt;&gt;&gt;&gt;&gt;&gt;&gt;&gt;&gt;&gt;&gt; говорит, что адрес электронной почты был использован ||| ”  ||| &gt;&gt;&gt;&gt;&gt;&gt;&gt;&gt;&gt;&gt;&gt;&gt;&gt;&gt;  ||| &gt;&gt;&gt;&gt;&gt;&gt;&gt;&gt;&gt;&gt;&gt;&gt;&gt;&gt;  ||| &gt;&gt;&gt;&gt;&gt;&gt;&gt;&gt;&gt;&gt;&gt;&gt;&gt;&gt; Тя  ||| &gt;&gt;&gt;&gt;&gt;&gt;&gt;&gt;&gt;&gt;&gt;&gt;&gt;&gt;  ||| &gt;&gt;&gt;&gt;&gt;&gt;&gt;&gt;&gt;&gt;&gt;&gt;&gt;&gt; Во вторник, 6 декабря, 2016 в 1:47 вечера у фонтана &lt;  ||| &gt;&gt;&gt;&gt;&gt;&gt;&gt;&gt;&gt;&gt;&gt;&gt;&gt;&gt; Электронная почта@сервер ||| в com&gt; написал:  ||| &gt;&gt;&gt;&gt;&gt;&gt;&gt;&gt;&gt;&gt;&gt;&gt;&gt;&gt;  ||| &gt;&gt;&gt;&gt;&gt;&gt;&gt;&gt;&gt;&gt;&gt;&gt;&gt;&gt;&gt; Привет ||| &gt;&gt;&gt;&gt;&gt;&gt;&gt;&gt;&gt;&gt;&gt;&gt;&gt;&gt;&gt;  ||| &gt;&gt;&gt;&gt;&gt;&gt;&gt;&gt;&gt;&gt;&gt;&gt;&gt;&gt;&gt; Маркус Лоусон, адрес электронной почты@сервер ||| ком не получила  ||| &gt;&gt;&gt;&gt;&gt;&gt;&gt;&gt;&gt;&gt;&gt;&gt;&gt;&gt;&gt; подтверждение по электронной почте  ||| &gt;&gt;&gt;&gt;&gt;&gt;&gt;&gt;&gt;&gt;&gt;&gt;&gt;&gt;&gt;  ||| &gt;&gt;&gt;&gt;&gt;&gt;&gt;&gt;&gt;&gt;&gt;&gt;&gt;&gt;&gt;  ||| &gt;&gt;&gt;&gt;&gt;&gt;&gt;&gt;&gt;&gt;&gt;&gt;&gt;&gt;&gt;  ||| &gt;&gt;&gt;&gt;&gt;&gt;&gt;&gt;&gt;&gt;&gt;&gt;&gt;&gt;&gt; Винсент Ортега, адрес электронной почты@сервер ||| ком  ||| &gt;&gt;&gt;&gt;&gt;&gt;&gt;&gt;&gt;&gt;&gt;&gt;&gt;&gt;&gt;  ||| &gt;&gt;&gt;&gt;&gt;&gt;&gt;&gt;&gt;&gt;&gt;&gt;&gt;&gt;&gt;  ||| &gt;&gt;&gt;&gt;&gt;&gt;&gt;&gt;&gt;&gt;&gt;&gt;&gt;&gt;&gt;  ||| &gt;&gt;&gt;&gt;&gt;&gt;&gt;&gt;&gt;&gt;&gt;&gt;&gt;&gt;&gt; Иоанн Perafan, email@server ||| com и не получил  ||| &gt;&gt;&gt;&gt;&gt;&gt;&gt;&gt;&gt;&gt;&gt;&gt;&gt;&gt;&gt; проверка электронной почты ||| &gt;&gt;&gt;&gt;&gt;&gt;&gt;&gt;&gt;&gt;&gt;&gt;&gt;&gt;&gt;  ||| &gt;&gt;&gt;&gt;&gt;&gt;&gt;&gt;&gt;&gt;&gt;&gt;&gt;&gt;&gt;  ||| &gt;&gt;&gt;&gt;&gt;&gt;&gt;&gt;&gt;&gt;&gt;&gt;&gt;&gt;&gt; Тя  ||| &gt;&gt;&gt;&gt;&gt;&gt;&gt;&gt;&gt;&gt;&gt;&gt;&gt;&gt;&gt;  ||| &gt;&gt;&gt;&gt;&gt;&gt;&gt;&gt;&gt;&gt;&gt;&gt;&gt;&gt;&gt; Во вторник, 6 декабря, 2016 года в 3:24 утра, Служба поддержки проекта &lt;  ||| &gt;&gt;&gt;&gt;&gt;&gt;&gt;&gt;&gt;&gt;&gt;&gt;&gt;&gt;&gt; Электронная почта@сервер ||| в com&gt; написал:  ||| &gt;&gt;&gt;&gt;&gt;&gt;&gt;&gt;&gt;&gt;&gt;&gt;&gt;&gt;&gt;  ||| &gt;&gt;&gt;&gt;&gt;&gt;&gt;&gt;&gt;&gt;&gt;&gt;&gt;&gt;&gt;&gt; Привет Тя ||| &gt;&gt;&gt;&gt;&gt;&gt;&gt;&gt;&gt;&gt;&gt;&gt;&gt;&gt;&gt;&gt; Спасибо |||  Я получил все, что вы пишите, не волнуйся))  ||| &gt;&gt;&gt;&gt;&gt;&gt;&gt;&gt;&gt;&gt;&gt;&gt;&gt;&gt;&gt;&gt;  ||| &gt;&gt;&gt;&gt;&gt;&gt;&gt;&gt;&gt;&gt;&gt;&gt;&gt;&gt;&gt;&gt;  ||| &gt;&gt;&gt;&gt;&gt;&gt;&gt;&gt;&gt;&gt;&gt;&gt;&gt;&gt;&gt;&gt;  ||| &gt;&gt;&gt;&gt;&gt;&gt;&gt;&gt;&gt;&gt;&gt;&gt;&gt;&gt;&gt;&gt; --  ||| &gt;&gt;&gt;&gt;&gt;&gt;&gt;&gt;&gt;&gt;&gt;&gt;&gt;&gt;&gt;&gt; проекта поддержки команды  ||| &gt;&gt;&gt;&gt;&gt;&gt;&gt;&gt;&gt;&gt;&gt;&gt;&gt;&gt;&gt;&gt;  ||| &gt;&gt;&gt;&gt;&gt;&gt;&gt;&gt;&gt;&gt;&gt;&gt;&gt;&gt;&gt;&gt;  ||| &gt;&gt;&gt;&gt;&gt;&gt;&gt;&gt;&gt;&gt;&gt;&gt;&gt;&gt;&gt;&gt; На 6 декабря 2016 года в 02:04, тя фонтана &lt;  ||| &gt;&gt;&gt;&gt;&gt;&gt;&gt;&gt;&gt;&gt;&gt;&gt;&gt;&gt;&gt;&gt; Электронная почта@сервер ||| в com&gt; написал:  ||| &gt;&gt;&gt;&gt;&gt;&gt;&gt;&gt;&gt;&gt;&gt;&gt;&gt;&gt;&gt;&gt;  ||| &gt;&gt;&gt;&gt;&gt;&gt;&gt;&gt;&gt;&gt;&gt;&gt;&gt;&gt;&gt;&gt;&gt; Привет Мисс Ольга ||| &gt;&gt;&gt;&gt;&gt;&gt;&gt;&gt;&gt;&gt;&gt;&gt;&gt;&gt;&gt;&gt;&gt;  ||| &gt;&gt;&gt;&gt;&gt;&gt;&gt;&gt;&gt;&gt;&gt;&gt;&gt;&gt;&gt;&gt;&gt; Не много сегодня |||  Надеюсь, вы делаете хорошо ||| &gt;&gt;&gt;&gt;&gt;&gt;&gt;&gt;&gt;&gt;&gt;&gt;&gt;&gt;&gt;&gt;&gt;  ||| &gt;&gt;&gt;&gt;&gt;&gt;&gt;&gt;&gt;&gt;&gt;&gt;&gt;&gt;&gt;&gt;&gt; Эмиль Jotnen Линдгрен, email@server ||| ком, пожалуйста, удалите  ||| &gt;&gt;&gt;&gt;&gt;&gt;&gt;&gt;&gt;&gt;&gt;&gt;&gt;&gt;&gt;&gt;&gt; счета  ||| &gt;&gt;&gt;&gt;&gt;&gt;&gt;&gt;&gt;&gt;&gt;&gt;&gt;&gt;&gt;&gt;&gt;  ||| &gt;&gt;&gt;&gt;&gt;&gt;&gt;&gt;&gt;&gt;&gt;&gt;&gt;&gt;&gt;&gt;&gt;  ||| &gt;&gt;&gt;&gt;&gt;&gt;&gt;&gt;&gt;&gt;&gt;&gt;&gt;&gt;&gt;&gt;&gt;  ||| &gt;&gt;&gt;&gt;&gt;&gt;&gt;&gt;&gt;&gt;&gt;&gt;&gt;&gt;&gt;&gt;&gt; Virgilio Васкес, email@server ||| ком, не  ||| &gt;&gt;&gt;&gt;&gt;&gt;&gt;&gt;&gt;&gt;&gt;&gt;&gt;&gt;&gt;&gt;&gt; получил сообщение для сброса пароля  ||| &gt;&gt;&gt;&gt;&gt;&gt;&gt;&gt;&gt;&gt;&gt;&gt;&gt;&gt;&gt;&gt;&gt;  ||| &gt;&gt;&gt;&gt;&gt;&gt;&gt;&gt;&gt;&gt;&gt;&gt;&gt;&gt;&gt;&gt;&gt;  ||| &gt;&gt;&gt;&gt;&gt;&gt;&gt;&gt;&gt;&gt;&gt;&gt;&gt;&gt;&gt;&gt;&gt;  ||| &gt;&gt;&gt;&gt;&gt;&gt;&gt;&gt;&gt;&gt;&gt;&gt;&gt;&gt;&gt;&gt;&gt; Габриэль Соуза, адрес электронной почты@сервер ||| ком, не  ||| &gt;&gt;&gt;&gt;&gt;&gt;&gt;&gt;&gt;&gt;&gt;&gt;&gt;&gt;&gt;&gt;&gt; получил подтверждение по электронной почте ||| &gt;&gt;&gt;&gt;&gt;&gt;&gt;&gt;&gt;&gt;&gt;&gt;&gt;&gt;&gt;&gt;&gt;  ||| &gt;&gt;&gt;&gt;&gt;&gt;&gt;&gt;&gt;&gt;&gt;&gt;&gt;&gt;&gt;&gt;&gt;  ||| &gt;&gt;&gt;&gt;&gt;&gt;&gt;&gt;&gt;&gt;&gt;&gt;&gt;&gt;&gt;&gt;&gt;  ||| &gt;&gt;&gt;&gt;&gt;&gt;&gt;&gt;&gt;&gt;&gt;&gt;&gt;&gt;&gt;&gt;&gt; *유호준**, адрес электронной почты@сервер ||| ком &lt;Электронная почта@сервер ||| ком&gt;*,  ||| &gt;&gt;&gt;&gt;&gt;&gt;&gt;&gt;&gt;&gt;&gt;&gt;&gt;&gt;&gt;&gt;&gt; “неверный ключ подтверждения”  ||| &gt;&gt;&gt;&gt;&gt;&gt;&gt;&gt;&gt;&gt;&gt;&gt;&gt;&gt;&gt;&gt;&gt;  ||| &gt;&gt;&gt;&gt;&gt;&gt;&gt;&gt;&gt;&gt;&gt;&gt;&gt;&gt;&gt;&gt;&gt;  ||| &gt;&gt;&gt;&gt;&gt;&gt;&gt;&gt;&gt;&gt;&gt;&gt;&gt;&gt;&gt;&gt;&gt;  ||| &gt;&gt;&gt;&gt;&gt;&gt;&gt;&gt;&gt;&gt;&gt;&gt;&gt;&gt;&gt;&gt;&gt; Klaus Haas, email@server ||| com и не получил  ||| &gt;&gt;&gt;&gt;&gt;&gt;&gt;&gt;&gt;&gt;&gt;&gt;&gt;&gt;&gt;&gt;&gt; подтверждение ключа  ||| &gt;&gt;&gt;&gt;&gt;&gt;&gt;&gt;&gt;&gt;&gt;&gt;&gt;&gt;&gt;&gt;&gt;  ||| &gt;&gt;&gt;&gt;&gt;&gt;&gt;&gt;&gt;&gt;&gt;&gt;&gt;&gt;&gt;&gt;&gt;  ||| &gt;&gt;&gt;&gt;&gt;&gt;&gt;&gt;&gt;&gt;&gt;&gt;&gt;&gt;&gt;&gt;&gt; Тя  ||| &gt;&gt;&gt;&gt;&gt;&gt;&gt;&gt;&gt;&gt;&gt;&gt;&gt;&gt;&gt;&gt;&gt;  ||| &gt;&gt;&gt;&gt;&gt;&gt;&gt;&gt;&gt;&gt;&gt;&gt;&gt;&gt;&gt;&gt;&gt; В воскресенье, 4 декабря, 2016 в 11:05 вечера, тя фонтана &lt;  ||| &gt;&gt;&gt;&gt;&gt;&gt;&gt;&gt;&gt;&gt;&gt;&gt;&gt;&gt;&gt;&gt;&gt; Электронная почта@сервер ||| в com&gt; написал:  ||| &gt;&gt;&gt;&gt;&gt;&gt;&gt;&gt;&gt;&gt;&gt;&gt;&gt;&gt;&gt;&gt;&gt;  ||| &gt;&gt;&gt;&gt;&gt;&gt;&gt;&gt;&gt;&gt;&gt;&gt;&gt;&gt;&gt;&gt;&gt;&gt; Стив Хабер создатели, email@server ||| ком, не  ||| &gt;&gt;&gt;&gt;&gt;&gt;&gt;&gt;&gt;&gt;&gt;&gt;&gt;&gt;&gt;&gt;&gt;&gt; получил подтверждение по электронной почте ||| &gt;&gt;&gt;&gt;&gt;&gt;&gt;&gt;&gt;&gt;&gt;&gt;&gt;&gt;&gt;&gt;&gt;&gt;  ||| &gt;&gt;&gt;&gt;&gt;&gt;&gt;&gt;&gt;&gt;&gt;&gt;&gt;&gt;&gt;&gt;&gt;&gt; В воскресенье, 4 декабря, 2016 в 10:53 вечера у фонтана &lt;  ||| &gt;&gt;&gt;&gt;&gt;&gt;&gt;&gt;&gt;&gt;&gt;&gt;&gt;&gt;&gt;&gt;&gt;&gt; Электронная почта@сервер ||| в com&gt; написал:  ||| &gt;&gt;&gt;&gt;&gt;&gt;&gt;&gt;&gt;&gt;&gt;&gt;&gt;&gt;&gt;&gt;&gt;&gt;  ||| &gt;&gt;&gt;&gt;&gt;&gt;&gt;&gt;&gt;&gt;&gt;&gt;&gt;&gt;&gt;&gt;&gt;&gt;&gt;  ||| &gt;&gt;&gt;&gt;&gt;&gt;  ||| &gt;&gt;&gt;&gt;&gt;&gt; [Обрезается сообщение]  ||| &gt;&gt;&gt;&gt;&gt;  ||| &gt;&gt;&gt;&gt;&gt;  ||| &gt;&gt;&gt;&gt;&gt;  ||| &gt;&gt;&gt;&gt;  ||| &gt;&gt;&gt;  ||| &gt;&gt;  ||| &gt; 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------------------ 原始邮件 ------------------</w:t>
              <w:br/>
              <w:br/>
              <w:t xml:space="preserve">  发件人: "黄金黄";&lt;email@server.com&gt;;</w:t>
              <w:br/>
              <w:br/>
              <w:t xml:space="preserve"> 发送时间: 2016年12月11日(星期天) 凌晨1:16</w:t>
              <w:br/>
              <w:br/>
              <w:t xml:space="preserve"> 收件人: "黄金黄"&lt;email@server.com&gt;; "founder"&lt;email@server.com&gt;; "media"&lt;email@server.com&gt;; "citizens"&lt;email@server.com&gt;; "support"&lt;email@server.com&gt;; "director"&lt;email@server.com&gt;; </w:t>
              <w:br/>
              <w:br/>
              <w:t xml:space="preserve"> </w:t>
              <w:br/>
              <w:br/>
              <w:t xml:space="preserve"> 主题: 回复：You wantonly disregard the majesty of the space agency</w:t>
              <w:br/>
              <w:br/>
              <w:br/>
              <w:br/>
              <w:t xml:space="preserve"> </w:t>
              <w:br/>
              <w:br/>
              <w:br/>
              <w:br/>
              <w:t xml:space="preserve">  </w:t>
              <w:br/>
              <w:br/>
              <w:t xml:space="preserve">  </w:t>
              <w:br/>
              <w:br/>
              <w:br/>
              <w:br/>
              <w:t xml:space="preserve"> </w:t>
              <w:br/>
              <w:br/>
              <w:br/>
              <w:br/>
              <w:t xml:space="preserve"> ------------------ 原始邮件 ------------------</w:t>
              <w:br/>
              <w:br/>
              <w:t xml:space="preserve">  发件人: "黄金黄";&lt;email@server.com&gt;;</w:t>
              <w:br/>
              <w:br/>
              <w:t xml:space="preserve"> 发送时间: 2016年10月16日(星期天) 凌晨3:57</w:t>
              <w:br/>
              <w:br/>
              <w:t xml:space="preserve"> 收件人: "founder"&lt;email@server.com&gt;; "media"&lt;email@server.com&gt;; "citizens"&lt;email@server.com&gt;; "support"&lt;email@server.com&gt;; "director"&lt;email@server.com&gt;; </w:t>
              <w:br/>
              <w:br/>
              <w:t xml:space="preserve"> 抄送: "黄金黄"&lt;email@server.com&gt;; </w:t>
              <w:br/>
              <w:br/>
              <w:t xml:space="preserve"> 主题: You wantonly disregard the majesty of the space agency</w:t>
              <w:br/>
              <w:br/>
              <w:br/>
              <w:br/>
              <w:t xml:space="preserve"> </w:t>
              <w:br/>
              <w:br/>
              <w:br/>
              <w:br/>
              <w:t xml:space="preserve"> </w:t>
              <w:br/>
              <w:br/>
              <w:br/>
              <w:br/>
              <w:t xml:space="preserve">   caveat</w:t>
              <w:br/>
              <w:br/>
              <w:t xml:space="preserve"> Space Department Guard</w:t>
              <w:br/>
              <w:br/>
              <w:br/>
              <w:br/>
              <w:t xml:space="preserve"> </w:t>
              <w:br/>
              <w:br/>
              <w:br/>
              <w:br/>
              <w:t xml:space="preserve">  Each particle</w:t>
              <w:br/>
              <w:br/>
              <w:t xml:space="preserve"> The equivalent of a human nuclear bomb</w:t>
            </w:r>
          </w:p>
        </w:tc>
        <w:tc>
          <w:tcPr>
            <w:tcW w:type="dxa" w:w="4320"/>
          </w:tcPr>
          <w:p>
            <w:r>
              <w:t xml:space="preserve">------------------ Оригинальное сообщение------------------  |||  Отправитель: "золотой желтый";&lt;письмо@сервер ||| ком&gt;;  |||  Отправить время: 12 2016 11 мая(воскресенье) в 1:16  |||  Получатель: "Золотой Хуан"&lt;Электронная почта@сервер ||| ком&gt;; "учредитель"&lt;Электронная почта@сервер ||| ком&gt;; "средства массовой информации"&lt;Электронная почта@сервер ||| ком&gt;; "граждан"&lt;Электронная почта@сервер ||| ком&gt;; "поддержка"&lt;Электронная почта@сервер ||| ком&gt;; "директор"&lt;Электронная почта@сервер ||| ком&gt;;  |||  主题: 回复：Вы бессмысленное пренебрежение величием космического агентства  |||  ------------------ Оригинальное сообщение------------------  |||  Отправитель: "золотой желтый";&lt;письмо@сервер ||| ком&gt;;  |||  Отправить время: 10 2016 16 марта(воскресенье) на 3:57  |||  收件人: "основатель"&lt;письмо@сервер ||| ком&gt;; "средства массовой информации"&lt;Электронная почта@сервер ||| ком&gt;; "граждан"&lt;Электронная почта@сервер ||| ком&gt;; "поддержка"&lt;Электронная почта@сервер ||| ком&gt;; "директор"&lt;Электронная почта@сервер ||| ком&gt;;  |||  СС: "Золотой Хуан"&lt;Электронная почта@сервер ||| ком&gt;;  |||  主题: Вы бессмысленное пренебрежение величием космического агентства  |||  нюанс  |||  Отдел Космической Гвардии  |||  Каждая частица  |||  Эквивалент человека атомная бомба ||| </w:t>
            </w:r>
          </w:p>
        </w:tc>
      </w:tr>
    </w:tbl>
    <w:p>
      <w:r>
        <w:rPr>
          <w:rFonts w:ascii="Times New Roman" w:hAnsi="Times New Roman"/>
          <w:sz w:val="1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------------------ 原始邮件 ------------------</w:t>
              <w:br/>
              <w:br/>
              <w:t xml:space="preserve">  发件人: "黄金黄";&lt;email@server.com&gt;;</w:t>
              <w:br/>
              <w:br/>
              <w:t xml:space="preserve"> 发送时间: 2016年10月16日(星期天) 凌晨3:57</w:t>
              <w:br/>
              <w:br/>
              <w:t xml:space="preserve"> 收件人: "founder"&lt;email@server.com&gt;; "media"&lt;email@server.com&gt;; "citizens"&lt;email@server.com&gt;; "support"&lt;email@server.com&gt;; "director"&lt;email@server.com&gt;; </w:t>
              <w:br/>
              <w:br/>
              <w:t xml:space="preserve"> 抄送: "黄金黄"&lt;email@server.com&gt;; </w:t>
              <w:br/>
              <w:br/>
              <w:t xml:space="preserve"> 主题: You wantonly disregard the majesty of the space agency</w:t>
              <w:br/>
              <w:br/>
              <w:br/>
              <w:br/>
              <w:t xml:space="preserve"> </w:t>
              <w:br/>
              <w:br/>
              <w:br/>
              <w:br/>
              <w:t xml:space="preserve"> </w:t>
              <w:br/>
              <w:br/>
              <w:br/>
              <w:br/>
              <w:t xml:space="preserve">   caveat</w:t>
              <w:br/>
              <w:br/>
              <w:t xml:space="preserve"> Space Department Guard</w:t>
              <w:br/>
              <w:br/>
              <w:br/>
              <w:br/>
              <w:t xml:space="preserve"> </w:t>
              <w:br/>
              <w:br/>
              <w:br/>
              <w:br/>
              <w:t xml:space="preserve">  Each particle</w:t>
              <w:br/>
              <w:br/>
              <w:t xml:space="preserve"> The equivalent of a human nuclear bomb</w:t>
            </w:r>
          </w:p>
        </w:tc>
        <w:tc>
          <w:tcPr>
            <w:tcW w:type="dxa" w:w="4320"/>
          </w:tcPr>
          <w:p>
            <w:r>
              <w:t xml:space="preserve">------------------ Оригинальное сообщение------------------  |||  Отправитель: "золотой желтый";&lt;письмо@сервер ||| ком&gt;;  |||  Отправить время: 10 2016 16 марта(воскресенье) на 3:57  |||  收件人: "основатель"&lt;письмо@сервер ||| ком&gt;; "средства массовой информации"&lt;Электронная почта@сервер ||| ком&gt;; "граждан"&lt;Электронная почта@сервер ||| ком&gt;; "поддержка"&lt;Электронная почта@сервер ||| ком&gt;; "директор"&lt;Электронная почта@сервер ||| ком&gt;;  |||  СС: "Золотой Хуан"&lt;Электронная почта@сервер ||| ком&gt;;  |||  主题: Вы бессмысленное пренебрежение величием космического агентства  |||  нюанс  |||  Отдел Космической Гвардии  |||  Каждая частица  |||  Эквивалент человека атомная бомба |||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